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50"/>
      </w:pPr>
      <w:r>
        <w:rPr>
          <w:rFonts w:hint="eastAsia"/>
          <w:lang w:val="zh-CN" w:bidi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-901065</wp:posOffset>
                </wp:positionH>
                <wp:positionV relativeFrom="paragraph">
                  <wp:posOffset>-457200</wp:posOffset>
                </wp:positionV>
                <wp:extent cx="2743200" cy="417258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7275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49000">
                              <a:schemeClr val="accent2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Fill>
                                  <w14:gradFill>
                                    <w14:gsLst>
                                      <w14:gs w14:pos="0">
                                        <w14:srgbClr w14:val="92D050">
                                          <w14:alpha w14:val="100000"/>
                                        </w14:srgbClr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95pt;margin-top:-36pt;height:328.55pt;width:216pt;z-index:-251656192;v-text-anchor:middle;mso-width-relative:page;mso-height-relative:page;" fillcolor="#7DC8E9 [1941]" filled="t" stroked="f" coordsize="21600,21600" o:gfxdata="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PT3Rl2gAAAAwBAAAPAAAAAAAA&#10;AAEAIAAAACIAAABkcnMvZG93bnJldi54bWxQSwECFAAUAAAACACHTuJAGjvVwLsCAACUBQAADgAA&#10;AAAAAAABACAAAAApAQAAZHJzL2Uyb0RvYy54bWxQSwUGAAAAAAYABgBZAQAAVgYAAAAA&#10;">
                <v:fill type="gradient" on="t" color2="#1C7BA5 [2405]" focus="100%" focussize="0,0" rotate="t">
                  <o:fill type="gradientUnscaled" v:ext="backwardCompatible"/>
                </v:fill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Fill>
                            <w14:gradFill>
                              <w14:gsLst>
                                <w14:gs w14:pos="0">
                                  <w14:srgbClr w14:val="92D050">
                                    <w14:alpha w14:val="100000"/>
                                  </w14:srgbClr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89"/>
        <w:tblW w:w="93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33"/>
        <w:gridCol w:w="571"/>
        <w:gridCol w:w="25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0" w:hRule="atLeast"/>
        </w:trPr>
        <w:tc>
          <w:tcPr>
            <w:tcW w:w="6233" w:type="dxa"/>
            <w:vAlign w:val="bottom"/>
          </w:tcPr>
          <w:p>
            <w:r>
              <w:drawing>
                <wp:inline distT="0" distB="0" distL="0" distR="0">
                  <wp:extent cx="3957955" cy="3691890"/>
                  <wp:effectExtent l="0" t="0" r="4445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-5000" contrast="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955" cy="369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2"/>
          </w:tcPr>
          <w:p>
            <w:pPr>
              <w:jc w:val="center"/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-415290</wp:posOffset>
                  </wp:positionV>
                  <wp:extent cx="1397000" cy="1397000"/>
                  <wp:effectExtent l="0" t="0" r="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203" cy="139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1" w:hRule="atLeast"/>
        </w:trPr>
        <w:tc>
          <w:tcPr>
            <w:tcW w:w="9350" w:type="dxa"/>
            <w:gridSpan w:val="3"/>
            <w:vAlign w:val="bottom"/>
          </w:tcPr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</w:p>
          <w:p>
            <w:pPr>
              <w:pStyle w:val="4"/>
              <w:jc w:val="center"/>
              <w:rPr>
                <w:color w:val="00642D"/>
                <w:sz w:val="72"/>
                <w:szCs w:val="72"/>
              </w:rPr>
            </w:pPr>
            <w:r>
              <w:rPr>
                <w:rFonts w:hint="eastAsia"/>
                <w:color w:val="auto"/>
                <w:sz w:val="72"/>
                <w:szCs w:val="72"/>
              </w:rPr>
              <w:t>数据库系统课程设计报告</w:t>
            </w:r>
          </w:p>
          <w:p/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5" w:hRule="atLeast"/>
        </w:trPr>
        <w:tc>
          <w:tcPr>
            <w:tcW w:w="6804" w:type="dxa"/>
            <w:gridSpan w:val="2"/>
            <w:vAlign w:val="center"/>
          </w:tcPr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小组名称：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小组成员：张三（组长）、李四</w:t>
            </w:r>
          </w:p>
          <w:p>
            <w:pPr>
              <w:pStyle w:val="5"/>
              <w:rPr>
                <w:rFonts w:cstheme="minorBidi"/>
                <w:color w:val="auto"/>
                <w:sz w:val="28"/>
              </w:rPr>
            </w:pPr>
            <w:r>
              <w:rPr>
                <w:rFonts w:hint="eastAsia" w:cstheme="minorBidi"/>
                <w:color w:val="auto"/>
                <w:sz w:val="28"/>
              </w:rPr>
              <w:t>撰写时间：2</w:t>
            </w:r>
            <w:r>
              <w:rPr>
                <w:rFonts w:cstheme="minorBidi"/>
                <w:color w:val="auto"/>
                <w:sz w:val="28"/>
              </w:rPr>
              <w:t>021</w:t>
            </w:r>
            <w:r>
              <w:rPr>
                <w:rFonts w:hint="eastAsia" w:cstheme="minorBidi"/>
                <w:color w:val="auto"/>
                <w:sz w:val="28"/>
              </w:rPr>
              <w:t>年1月1</w:t>
            </w:r>
            <w:r>
              <w:rPr>
                <w:rFonts w:cstheme="minorBidi"/>
                <w:color w:val="auto"/>
                <w:sz w:val="28"/>
              </w:rPr>
              <w:t>0</w:t>
            </w:r>
            <w:r>
              <w:rPr>
                <w:rFonts w:hint="eastAsia" w:cstheme="minorBidi"/>
                <w:color w:val="auto"/>
                <w:sz w:val="28"/>
              </w:rPr>
              <w:t xml:space="preserve">日 </w:t>
            </w:r>
          </w:p>
          <w:p>
            <w:pPr>
              <w:pStyle w:val="5"/>
            </w:pPr>
            <w:r>
              <w:rPr>
                <w:rFonts w:hint="eastAsia" w:cstheme="minorBidi"/>
                <w:color w:val="auto"/>
                <w:sz w:val="28"/>
              </w:rPr>
              <w:t>文档版本：V</w:t>
            </w:r>
            <w:r>
              <w:rPr>
                <w:rFonts w:cstheme="minorBidi"/>
                <w:color w:val="auto"/>
                <w:sz w:val="28"/>
              </w:rPr>
              <w:t>1.0</w:t>
            </w:r>
          </w:p>
        </w:tc>
        <w:tc>
          <w:tcPr>
            <w:tcW w:w="2546" w:type="dxa"/>
            <w:shd w:val="clear" w:color="auto" w:fill="D8D8D8" w:themeFill="background1" w:themeFillShade="D9"/>
          </w:tcPr>
          <w:p/>
        </w:tc>
      </w:tr>
    </w:tbl>
    <w:p/>
    <w:p>
      <w:r>
        <w:br w:type="page"/>
      </w:r>
    </w:p>
    <w:p>
      <w:pPr>
        <w:jc w:val="center"/>
        <w:rPr>
          <w:rFonts w:ascii="HGGothicE" w:hAnsi="HGGothicE" w:eastAsia="HGGothicE"/>
        </w:rPr>
      </w:pPr>
      <w:r>
        <w:rPr>
          <w:rFonts w:hint="eastAsia" w:asciiTheme="minorEastAsia" w:hAnsiTheme="minorEastAsia" w:eastAsiaTheme="minorEastAsia"/>
        </w:rPr>
        <w:t>目录</w:t>
      </w:r>
      <w:r>
        <w:rPr>
          <w:rFonts w:hint="eastAsia" w:ascii="宋体" w:hAnsi="宋体" w:eastAsia="宋体" w:cs="宋体"/>
        </w:rPr>
        <w:t>页</w:t>
      </w:r>
    </w:p>
    <w:p>
      <w:r>
        <w:br w:type="page"/>
      </w:r>
    </w:p>
    <w:p>
      <w:pPr>
        <w:spacing w:line="276" w:lineRule="auto"/>
        <w:outlineLvl w:val="0"/>
      </w:pPr>
      <w:r>
        <w:rPr>
          <w:rFonts w:hint="eastAsia"/>
        </w:rPr>
        <w:t>一、成员分工</w:t>
      </w:r>
    </w:p>
    <w:p>
      <w:pPr>
        <w:spacing w:line="276" w:lineRule="auto"/>
      </w:pPr>
      <w:r>
        <w:rPr>
          <w:rFonts w:hint="eastAsia"/>
        </w:rPr>
        <w:t>成员1：张三（学号）</w:t>
      </w:r>
    </w:p>
    <w:p>
      <w:pPr>
        <w:spacing w:line="276" w:lineRule="auto"/>
      </w:pPr>
      <w:r>
        <w:rPr>
          <w:rFonts w:hint="eastAsia"/>
        </w:rPr>
        <w:t>职位：组长/组员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</w:rPr>
        <w:t>任务分工：</w:t>
      </w:r>
    </w:p>
    <w:p>
      <w:p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任务分工撰写要求：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详细描述个人任务，与其他人协作情况。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要分条清晰列举。</w:t>
      </w:r>
    </w:p>
    <w:p>
      <w:pPr>
        <w:pStyle w:val="341"/>
        <w:numPr>
          <w:ilvl w:val="0"/>
          <w:numId w:val="11"/>
        </w:numPr>
        <w:rPr>
          <w:sz w:val="24"/>
        </w:rPr>
      </w:pPr>
      <w:r>
        <w:rPr>
          <w:rFonts w:hint="eastAsia"/>
          <w:sz w:val="24"/>
          <w:highlight w:val="yellow"/>
        </w:rPr>
        <w:t>反面例子：负责***业务的设计工作-设计内容含糊，没有标明具体哪个业务的哪块设计工作，也没有提及和其他人协作情况；负责ppt的设计和测试工作-没有完成数据库课程设计的培养目标，组内每个人都要有有效数据库设计任务。</w:t>
      </w:r>
    </w:p>
    <w:p>
      <w:pPr>
        <w:pStyle w:val="341"/>
        <w:numPr>
          <w:ilvl w:val="0"/>
          <w:numId w:val="11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rPr>
          <w:vertAlign w:val="baseline"/>
        </w:rPr>
      </w:pPr>
    </w:p>
    <w:tbl>
      <w:tblPr>
        <w:tblStyle w:val="89"/>
        <w:tblW w:w="96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1783"/>
        <w:gridCol w:w="1783"/>
        <w:gridCol w:w="1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4348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任务</w:t>
            </w:r>
          </w:p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分工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马欣萌</w:t>
            </w:r>
          </w:p>
        </w:tc>
        <w:tc>
          <w:tcPr>
            <w:tcW w:w="1783" w:type="dxa"/>
            <w:shd w:val="clear" w:color="auto" w:fill="F6F5C5"/>
            <w:vAlign w:val="top"/>
          </w:tcPr>
          <w:p>
            <w:pPr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宫珍妮</w:t>
            </w:r>
          </w:p>
        </w:tc>
        <w:tc>
          <w:tcPr>
            <w:tcW w:w="1783" w:type="dxa"/>
            <w:shd w:val="clear" w:color="auto" w:fill="DEC6C2"/>
            <w:vAlign w:val="top"/>
          </w:tcPr>
          <w:p>
            <w:pPr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王昕颖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数据字典抽取工作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shd w:val="clear" w:color="auto" w:fill="F6F5C5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shd w:val="clear" w:color="auto" w:fill="DEC6C2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研究生助教工作的ER图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highlight w:val="none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研究生学术交流情况的ER图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shd w:val="clear" w:color="auto" w:fill="F6F5C5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研究生参与项目情况的ER图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shd w:val="clear" w:color="auto" w:fill="DEC6C2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全局ER图整合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全局ER图分析和修改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shd w:val="clear" w:color="auto" w:fill="F6F5C5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shd w:val="clear" w:color="auto" w:fill="DEC6C2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业务的数据库逻辑结构设计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设计测试数据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shd w:val="clear" w:color="auto" w:fill="DEC6C2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测试数据填充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shd w:val="clear" w:color="auto" w:fill="DEC6C2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已给出语句的SQL语句编写操作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fill="C4DEBB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shd w:val="clear" w:color="auto" w:fill="F6F5C5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shd w:val="clear" w:color="auto" w:fill="DEC6C2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自行设计的SQL语句的编写操作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shd w:val="clear" w:color="auto" w:fill="F6F5C5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数据库持久层的设计和实现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数据库持久层的测试业务代码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每名导师项目经费总剩余情况的视图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shd w:val="clear" w:color="auto" w:fill="DEC6C2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每名教师已经确认的参与学术交流学生数量的视图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shd w:val="clear" w:color="auto" w:fill="F6F5C5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每名教师学生参加助教课程情况的视图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触发器编写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shd w:val="clear" w:color="auto" w:fill="F6F5C5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shd w:val="clear" w:color="auto" w:fill="DEC6C2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48" w:type="dxa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过程材料的总结和成果答辩准备</w:t>
            </w:r>
          </w:p>
        </w:tc>
        <w:tc>
          <w:tcPr>
            <w:tcW w:w="1783" w:type="dxa"/>
            <w:shd w:val="clear" w:color="auto" w:fill="C4DEBB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√</w:t>
            </w: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783" w:type="dxa"/>
            <w:vAlign w:val="top"/>
          </w:tcPr>
          <w:p>
            <w:pPr>
              <w:snapToGrid w:val="0"/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/>
    <w:p/>
    <w:p/>
    <w:p/>
    <w:p/>
    <w:p>
      <w:pPr>
        <w:spacing w:line="276" w:lineRule="auto"/>
        <w:outlineLvl w:val="0"/>
      </w:pPr>
      <w:r>
        <w:rPr>
          <w:rFonts w:hint="eastAsia"/>
        </w:rPr>
        <w:t>二、需求分析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描述每个业务的主要功能。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以业务划分子系统，明确子系统的功能。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根据功能分析和列举涉及的数据项。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数据项的格式为：数据项名称，数据项粗略类型（字符型、数字型、日期时间型，其他型）、数据项的简要描述。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描述与数据相关的非功能性分析，如安全性分析、完整性约束等。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1.实体参与项目认定表（参与项目id，承担工作，开始时间，结束时间，审批状态，审批时间，折合费用，是否为负责人）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2.实体学术交流活动表（学术交流活动id，学术交流活动名称，活动地点，报告英文名称，报告中文名称，国家，省，市，学术交流质量，参会照片，备注，审核状态，导师审批时间，学科负责人审批时间）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3.学科（学科id，学科名，学科类别名称，学科简介）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4.学科负责人（负责人id，是否为学科负责人）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5.导师（导师id，是否为导师）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6.志愿选择（志愿id，志愿选择时间）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7.授课教师（授课教师id，是否为授课教师）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8.教师（教师id，教师姓名，职称，电话，出生日期，邮箱地址，性别）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9.用户（用户id，用户密码，上次登录时间，上次登录地点）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10.用户角色（用户角色id，用户角色名，对应角色id）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11.研究生（研究生学号，研究生姓名，联系方式，出生日期，性别，邮箱）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12.研究生助教评定（研究生助教评定id，助教工作自述，授课教师评价，授课教师评价结果，审核结果，审核时间）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13.研究生培养管理员（管理员id，管理员姓名，职务，联系方式，邮箱）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14.课程（课程id，课程名，课程性质，课程开始时间，课程结束时间，授课对象，选课人数，学时）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15.项目（项目id，项目名称，开始时间，结束时间，经费数量，审批状态，审批时间）</w:t>
      </w:r>
    </w:p>
    <w:p>
      <w:pPr>
        <w:snapToGrid w:val="0"/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16.项目类别（项目类别id，项目类别名称）</w:t>
      </w:r>
    </w:p>
    <w:p>
      <w:pPr>
        <w:snapToGrid w:val="0"/>
        <w:spacing w:line="240" w:lineRule="auto"/>
      </w:pPr>
    </w:p>
    <w:p/>
    <w:p/>
    <w:p/>
    <w:p/>
    <w:p/>
    <w:p>
      <w:pPr>
        <w:rPr>
          <w:lang w:val="en-US" w:eastAsia="zh-CN"/>
        </w:rPr>
      </w:pPr>
    </w:p>
    <w:p>
      <w:pPr>
        <w:spacing w:line="276" w:lineRule="auto"/>
        <w:outlineLvl w:val="0"/>
      </w:pPr>
      <w:r>
        <w:rPr>
          <w:rFonts w:hint="eastAsia"/>
        </w:rPr>
        <w:t>三、数据库概念结构设计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给出每个业务或者每个子系统的局部E-R图。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给出整个系统的全局E-R图，注意E-R图排版要清晰，字号适中，保证可以看清，全局E-R图页面可以使用横版排版。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 w:eastAsia="Microsoft YaHei UI"/>
          <w:sz w:val="24"/>
          <w:highlight w:val="yellow"/>
          <w:lang w:val="en-US" w:eastAsia="zh-CN"/>
        </w:rPr>
      </w:pPr>
    </w:p>
    <w:p>
      <w:pPr>
        <w:numPr>
          <w:ilvl w:val="0"/>
          <w:numId w:val="13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每个业务的局部ER图</w:t>
      </w:r>
    </w:p>
    <w:p>
      <w:pPr>
        <w:numPr>
          <w:ilvl w:val="0"/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研究生助教工作</w:t>
      </w:r>
    </w:p>
    <w:p>
      <w:pPr>
        <w:numPr>
          <w:ilvl w:val="0"/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686550" cy="2697480"/>
            <wp:effectExtent l="0" t="0" r="6350" b="7620"/>
            <wp:docPr id="9" name="图片 9" descr="ER图pa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R图part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研究生学术交流情况</w:t>
      </w:r>
    </w:p>
    <w:p>
      <w:pPr>
        <w:numPr>
          <w:ilvl w:val="0"/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713855" cy="2450465"/>
            <wp:effectExtent l="0" t="0" r="4445" b="635"/>
            <wp:docPr id="8" name="图片 8" descr="ER图paa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R图paart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385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研究生参与项目情况</w:t>
      </w:r>
    </w:p>
    <w:p>
      <w:pPr>
        <w:numPr>
          <w:ilvl w:val="0"/>
          <w:numId w:val="0"/>
        </w:numPr>
        <w:spacing w:line="276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6642100" cy="3155950"/>
            <wp:effectExtent l="0" t="0" r="0" b="6350"/>
            <wp:docPr id="10" name="图片 10" descr="ER图par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ER图part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spacing w:line="276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整个系统的ER图</w:t>
      </w:r>
    </w:p>
    <w:p>
      <w:pPr>
        <w:numPr>
          <w:ilvl w:val="0"/>
          <w:numId w:val="0"/>
        </w:numPr>
        <w:spacing w:line="276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9238615" cy="6402705"/>
            <wp:effectExtent l="0" t="0" r="1079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38615" cy="640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276" w:lineRule="auto"/>
        <w:outlineLvl w:val="0"/>
      </w:pPr>
      <w:r>
        <w:rPr>
          <w:rFonts w:hint="eastAsia"/>
        </w:rPr>
        <w:t>四、数据库逻辑结构设计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给出关系关系模式，标注关系模式的主码和外码。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分析各个关系模式的范式级别。</w:t>
      </w:r>
    </w:p>
    <w:p>
      <w:pPr>
        <w:pStyle w:val="341"/>
        <w:numPr>
          <w:ilvl w:val="0"/>
          <w:numId w:val="12"/>
        </w:num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pStyle w:val="341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8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984"/>
        <w:gridCol w:w="2051"/>
        <w:gridCol w:w="2120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关系模式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主码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外码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范式级别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表助教选择（课程id，研究生助教评定id）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课程id，研究生助教评定id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课程id，研究生助教评定id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表参与项目认定表（参与项目id，导师id，项目id，承担工作，开始时间，结束时间，审批状态，审批时间，折合费用，是否为负责人）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参与项目id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导师id，项目id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学术交流活动表（学术交流活动id，负责人id，研究生学号，管理员id，导师id，学术交流活动名称，报告英文名称，报告中文名称，国家，省，市，学术交流质量，参会照片，备注，审核状态，导师审批时间，学科负责人审批时间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学术交流活动id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负责人id，研究生学号，管理员id，导师id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表学科（学科id，负责人id，学科名，学科类别名称，学科简介）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学科id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负责人id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表学科负责人（负责人id，教师id，学科id，管理员id，是否为学科负责人）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负责人id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教师id，学科id，管理员id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表导师（导师id，教师id，管理员id，是否为导师）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导师id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教师id，管理员id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表志愿选择（志愿id，课程id，研究生学号，志愿选择时间）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志愿id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课程id，研究生学号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表授课教师（授课教师id，管理员id，教师id，是否为授课教师）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授课教师id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管理员id，教师id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表授课教师教授课程（授课教师id，课程id）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授课教师id，课程id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授课教师id，课程id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表教师（教师id，教师姓名，职称，电话，出生日期，邮箱地址，性别）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教师id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表教师与学科（学科id，教师id）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学科id，教师id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学科id，教师id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表用户（用户id，用户角色id，用户密码，上次登录时间，上次登录地点）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用户角色id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表用户角色（用户角色id，用户角色名，对应角色id）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用户角色id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表研究生（研究生学号，管理员id，教师id，研究生姓名，联系方式，出生日期，性别，邮箱）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研究生学号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管理员id，教师id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表研究生助教评定（研究生助教评定id，管理员id，研究生学号，授课教师id，助教工作自述，授课教师评价，授课教师评价结果，审核结果，审核时间）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研究生助教评定id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管理员id，研究生学号，授课教师id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表研究生参与项目（研究生学号，参与项目id）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研究生学号，参与项目id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研究生学号，参与项目id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表研究生培养管理员（管理员id，管理员姓名，职务，联系方式，邮箱）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管理员id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表课程（课程id，课程名，课程性质，课程开始时间，课程结束时间，授课对象，选课人数，学时）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课程id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表项目（项目id，项目类别id，管理员id，导师id，项目名称，开始时间，结束时间，经费数量，审批状态，审批时间）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项目类别id，管理员id，导师id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984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表项目类别（项目类别id，项目类别名称）</w:t>
            </w:r>
          </w:p>
        </w:tc>
        <w:tc>
          <w:tcPr>
            <w:tcW w:w="2051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项目类别id</w:t>
            </w:r>
          </w:p>
        </w:tc>
        <w:tc>
          <w:tcPr>
            <w:tcW w:w="2120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03" w:type="dxa"/>
          </w:tcPr>
          <w:p>
            <w:pPr>
              <w:pStyle w:val="341"/>
              <w:numPr>
                <w:numId w:val="0"/>
              </w:numP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3NF</w:t>
            </w:r>
          </w:p>
        </w:tc>
      </w:tr>
    </w:tbl>
    <w:p>
      <w:pPr>
        <w:pStyle w:val="341"/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41"/>
        <w:numPr>
          <w:ilvl w:val="0"/>
          <w:numId w:val="0"/>
        </w:numPr>
        <w:ind w:left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关系模式的图片化表示</w:t>
      </w:r>
      <w:r>
        <w:rPr>
          <w:rFonts w:hint="eastAsia"/>
        </w:rPr>
        <w:drawing>
          <wp:inline distT="0" distB="0" distL="114300" distR="114300">
            <wp:extent cx="9083675" cy="4855210"/>
            <wp:effectExtent l="0" t="0" r="889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83675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outlineLvl w:val="0"/>
      </w:pPr>
      <w:r>
        <w:rPr>
          <w:rFonts w:hint="eastAsia"/>
        </w:rPr>
        <w:t>五、数据库实施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提供使用的数据库管理系统基本信息，包括软件名称、版本号和其他软硬件环境信息等。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使用表格列举每个关系模式的字段名称、字段类型、字段精度、字段约束（主码、外码、自定义约束）。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围绕数据安全、数据备份和其他等角度，描述系统可采取的安全策略和风险控制策略。反例：数据安全照搬教材或网上的内容，没有与业务系统结合；撰写内容含糊，仅用1-</w:t>
      </w:r>
      <w:r>
        <w:rPr>
          <w:sz w:val="24"/>
          <w:highlight w:val="yellow"/>
        </w:rPr>
        <w:t>2</w:t>
      </w:r>
      <w:r>
        <w:rPr>
          <w:rFonts w:hint="eastAsia"/>
          <w:sz w:val="24"/>
          <w:highlight w:val="yellow"/>
        </w:rPr>
        <w:t>句话糊弄了事，可操作性较差。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围绕任务书要求，给出每个视图的任务要求和视图编写的SQL语句。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围绕任务书要求，给出编写触发器的SQL语句。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pStyle w:val="341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使用的软件：</w:t>
      </w:r>
    </w:p>
    <w:p>
      <w:pPr>
        <w:pStyle w:val="341"/>
        <w:numPr>
          <w:ilvl w:val="0"/>
          <w:numId w:val="14"/>
        </w:numPr>
        <w:ind w:firstLine="720" w:firstLineChars="0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名称：SQL Server </w:t>
      </w:r>
    </w:p>
    <w:p>
      <w:pPr>
        <w:pStyle w:val="341"/>
        <w:numPr>
          <w:ilvl w:val="0"/>
          <w:numId w:val="14"/>
        </w:numPr>
        <w:ind w:firstLine="7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版本：2018版</w:t>
      </w:r>
    </w:p>
    <w:p>
      <w:pPr>
        <w:pStyle w:val="341"/>
        <w:numPr>
          <w:ilvl w:val="0"/>
          <w:numId w:val="14"/>
        </w:numPr>
        <w:ind w:firstLine="7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数据库名称：database_english</w:t>
      </w:r>
    </w:p>
    <w:p>
      <w:pPr>
        <w:pStyle w:val="341"/>
        <w:numPr>
          <w:ilvl w:val="0"/>
          <w:numId w:val="14"/>
        </w:numPr>
        <w:ind w:firstLine="7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用户名：localhost</w:t>
      </w:r>
    </w:p>
    <w:p>
      <w:pPr>
        <w:pStyle w:val="341"/>
        <w:numPr>
          <w:ilvl w:val="0"/>
          <w:numId w:val="14"/>
        </w:numPr>
        <w:ind w:firstLine="720" w:firstLineChars="0"/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密码：123456</w:t>
      </w:r>
    </w:p>
    <w:p>
      <w:pPr>
        <w:pStyle w:val="341"/>
        <w:numPr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视图：</w:t>
      </w:r>
    </w:p>
    <w:p>
      <w:pPr>
        <w:pStyle w:val="341"/>
        <w:numPr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每名教师学生参加助教课程情况的视图</w:t>
      </w:r>
    </w:p>
    <w:p>
      <w:pPr>
        <w:pStyle w:val="341"/>
        <w:numPr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/*每名教师学生参加助教课程情况（教师名称，助教学生数量，助教课程）。*/</w:t>
      </w:r>
    </w:p>
    <w:p>
      <w:pPr>
        <w:pStyle w:val="341"/>
        <w:numPr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SELECT  dbo.teacher.teacher_name,dbo.course.course_name, COUNT(dbo.assistant_chose.assessment_id) AS num</w:t>
      </w:r>
    </w:p>
    <w:p>
      <w:pPr>
        <w:pStyle w:val="341"/>
        <w:numPr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FROM     dbo.teacher INNER JOIN</w:t>
      </w:r>
    </w:p>
    <w:p>
      <w:pPr>
        <w:pStyle w:val="341"/>
        <w:numPr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   dbo.instructor ON dbo.teacher.teacher_id = dbo.instructor.teacher_id INNER JOIN</w:t>
      </w:r>
    </w:p>
    <w:p>
      <w:pPr>
        <w:pStyle w:val="341"/>
        <w:numPr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   dbo.teach ON dbo.instructor.instructor_id = dbo.teach.instructor_id INNER JOIN</w:t>
      </w:r>
    </w:p>
    <w:p>
      <w:pPr>
        <w:pStyle w:val="341"/>
        <w:numPr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   dbo.course ON dbo.teach.course_id = dbo.course.course_id INNER JOIN</w:t>
      </w:r>
    </w:p>
    <w:p>
      <w:pPr>
        <w:pStyle w:val="341"/>
        <w:numPr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   dbo.assistant_chose ON dbo.course.course_id = dbo.assistant_chose.course_id</w:t>
      </w:r>
    </w:p>
    <w:p>
      <w:pPr>
        <w:pStyle w:val="341"/>
        <w:numPr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GROUP BY dbo.teacher.teacher_name, dbo.course.course_name</w:t>
      </w:r>
      <w:bookmarkStart w:id="0" w:name="_GoBack"/>
      <w:bookmarkEnd w:id="0"/>
    </w:p>
    <w:p>
      <w:pPr>
        <w:pStyle w:val="341"/>
        <w:numPr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2368550" cy="977900"/>
            <wp:effectExtent l="0" t="0" r="6350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276" w:lineRule="auto"/>
        <w:outlineLvl w:val="0"/>
      </w:pPr>
      <w:r>
        <w:rPr>
          <w:rFonts w:hint="eastAsia"/>
        </w:rPr>
        <w:t>六、数据库测试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提供每个关系模式的DDL语句。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填充测试数据后，根据任务书中SQL语句撰写任务要求，给出每个SQL语句的编写需求和相关SQL语句。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总结各SQL语句反馈结果是否满足预期测试要求。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spacing w:line="276" w:lineRule="auto"/>
        <w:rPr>
          <w:rFonts w:hint="eastAsia"/>
          <w:sz w:val="24"/>
          <w:highlight w:val="yellow"/>
        </w:rPr>
      </w:pPr>
    </w:p>
    <w:p>
      <w:pPr>
        <w:pStyle w:val="341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DDL语句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Project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project_id       char(10)     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PK_PROJECT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primary key nonclustered,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category_id  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FK_PROJECT_PROJECT_C_CATEGORY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category,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tutor_id     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FK_PROJECT_IDENTIFY__TUTOR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tutor,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administrator_id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FK_PROJECT_AD_APPROV_ADMINIST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administrators,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project_name     varchar(256)  not null,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starttime        date          not null,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endtime          date          not null,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allfunds         decimal(8, 2) not null,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approve_status   int           not null,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approve_time     datetime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project_category_FK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Project (category_id)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identify_itemsandfunds_FK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Project (tutor_id)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ad_approve_project_FK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Project (administrator_id)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academic_exchange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academic_exchange_id   char(10)    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PK_ACADEMIC_EXCHANGE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primary key nonclustered,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administrator_id   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FK_ACADEMIC_MANAGE_AC_ADMINIST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administrators,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postgraduate_id    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FK_ACADEMIC_POSTGRADU_POSTGRAD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postgraduate,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tutor_id           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FK_ACADEMIC_TUTOR_AUD_TUTOR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tutor,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director_id        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FK_ACADEMIC_DIRECTOR__DIRECTOR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director,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academic_exchange_name varchar(256) not null,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report_englishname     varchar(256) not null,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report_chinesename     varchar(256) not null,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country                varchar(256),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province               varchar(256),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city                   varchar(256),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quality                int,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activity_photo         varchar(256),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others                 text,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audit_status           int,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tutor_audit_time       datetime,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director_audit_time    datetime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postgraduate_load_academic_FK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academic_exchange (postgraduate_id)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manage_academicexchange_FK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academic_exchange (administrator_id)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tutor_audit_academicexchange_FK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academic_exchange (tutor_id)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director_academic_FK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academic_exchange (director_id)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administrators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administrator_id    char(10)    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PK_ADMINISTRATORS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primary key nonclustered,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administrator_name  varchar(256) not null,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administrator_work  varchar(256) not null,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administrator_phone varchar(50),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administrator_email varchar(256)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assistant_assessment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assessment_id       char(10)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PK_ASSISTANT_ASSESSMENT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primary key nonclustered,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postgraduate_id 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FK_ASSISTAN_FINAL_CHO_POSTGRAD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postgraduate,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administrator_id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FK_ASSISTAN_AD_APPROV_ADMINIST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administrators,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instructor_id   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FK_ASSISTAN_LOAD_EXAM_INSTRUCT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instructor,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self_account        text,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instructor_evaluate text,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evaluate_result     int      not null,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examine_result      int,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examine_time        datetime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final_choose_FK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assistant_assessment (postgraduate_id)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load_examine_FK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assistant_assessment (instructor_id)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ad_approve_examine_FK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assistant_assessment (administrator_id)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assistant_chose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course_id     char(10)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FK_ASSISTAN_ASSISTANT_COURSE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course,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assessment_id char(10)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FK_ASSISTAN_ASSISTANT_ASSISTAN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assistant_assessment,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constraint PK_ASSISTANT_CHOSE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primary key (course_id, assessment_id)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assistant_chose_FK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assistant_chose (course_id)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assistant_chose2_FK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assistant_chose (assessment_id)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category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category_id   char(10)    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PK_CATEGORY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primary key nonclustered,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category_name varchar(256)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course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course_id         char(10)    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PK_COURSE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primary key nonclustered,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course_name       varchar(256) not null,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course_nature     varchar(256) not null,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course_starttime  date,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course_endtime    date,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course_audience   varchar(256),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course_studentnum int,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course_teachtime  int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director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director_id      char(10)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PK_DIRECTOR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primary key nonclustered,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teacher_id   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FK_DIRECTOR_TEACHER_D_TEACHER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teacher,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administrator_id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FK_DIRECTOR_BUILDDIRE_ADMINIST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administrators,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subject_id   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FK_DIRECTOR_MANAGE_SUBJECT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subject,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is_director      int     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manage_FK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director (subject_id)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builddirector_FK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director (administrator_id)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teacher_director_FK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director (teacher_id)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instructor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instructor_id    char(10)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PK_INSTRUCTOR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primary key nonclustered,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teacher_id   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FK_INSTRUCT_TEACHER_I_TEACHER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teacher,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administrator_id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FK_INSTRUCT_BUILDINST_ADMINIST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administrators,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isinstructor     int     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buildinstructor_FK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instructor (administrator_id)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teacher_instructor_FK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instructor (teacher_id)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participate_project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participate_project_id    char(10)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PK_PARTICIPATE_PROJECT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primary key nonclustered,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project_id            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FK_PARTICIP_PROJECT_P_PROJECT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Project,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tutor_id              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FK_PARTICIP_TUTOR_APP_TUTOR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tutor,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mainwork                  text,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participate_starttime     date,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participate_endtime       date,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participate_approvestatus int,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participate_approvetime   datetime,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costequivalent            decimal(8, 2),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isdirector                int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project_participate_status_FK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participate_project (project_id)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tutor_approve_participate_FK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participate_project (tutor_id)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postgraduate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postgraduate_id    char(10)    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PK_POSTGRADUATE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primary key nonclustered,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teacher_id     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FK_POSTGRAD_GUIDANCE_TEACHER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teacher,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administrator_id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FK_POSTGRAD_BUILDSTUD_ADMINIST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administrators,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postgraduate_name  varchar(256) not null,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postgraduate_phone varchar(50),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postgraduate_email varchar(256),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postgraduate_birth datetime,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postgraduate_sex   varchar(256)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buildstudent_FK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postgraduate (administrator_id)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guidance_FK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postgraduate (teacher_id)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postgraduate_participate_project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postgraduate_id        char(10)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FK_POSTGRAD_POSTGRADU_POSTGRAD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postgraduate,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participate_project_id char(10)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FK_POSTGRAD_POSTGRADU_PARTICIP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participate_project,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constraint PK_POSTGRADUATE_PARTICIPATE_PR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primary key (postgraduate_id, participate_project_id)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postgraduate_participate_project_FK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postgraduate_participate_project (postgraduate_id)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postgraduate_participate_project2_FK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postgraduate_participate_project (participate_project_id)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selection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selection_id    char(10)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PK_SELECTION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primary key nonclustered,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postgraduate_id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FK_SELECTIO_FIRST_CHO_POSTGRAD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postgraduate,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course_id   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FK_SELECTIO_CHOOSE_COURSE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course,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selection_time  datetime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first_choose_FK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selection (postgraduate_id)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choose_FK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selection (course_id)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subject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subject_id           char(10)    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PK_SUBJECT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primary key nonclustered,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director_id      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FK_SUBJECT_MANAGE2_DIRECTOR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director,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subject_name         varchar(256) not null,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subject_categoryname varchar(256),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subject_introduction text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manage2_FK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subject (director_id)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teach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instructor_id char(10)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FK_TEACH_TEACH_INSTRUCT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instructor,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course_id     char(10)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FK_TEACH_TEACH2_COURSE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course,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constraint PK_TEACH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primary key (instructor_id, course_id)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teach_FK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teach (instructor_id)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teach2_FK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teach (course_id)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teacher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teacher_id     char(10)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PK_TEACHER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primary key nonclustered,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teacher_name   varchar(256),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teacher_status varchar(256),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teacher_phone  varchar(256),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teacher_birth  date,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teacher_email  varchar(256),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teacher_sex    varchar(256)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teacher_subject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subject_id char(10)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FK_TEACHER__TEACHER_S_SUBJECT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subject,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teacher_id char(10)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FK_TEACHER__TEACHER_S_TEACHER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teacher,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constraint PK_TEACHER_SUBJECT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primary key (subject_id, teacher_id)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teacher_subject_FK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teacher_subject (subject_id)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teacher_subject2_FK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teacher_subject (teacher_id)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tutor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tutor_id         char(10)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PK_TUTOR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primary key nonclustered,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teacher_id      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FK_TUTOR_TEACHER_T_TEACHER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teacher,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administrator_id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FK_TUTOR_BUILDTUTO_ADMINIST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administrators,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istutor          int     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buildtutor_FK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tutor (administrator_id)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teacher_tutor_FK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tutor (teacher_id)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[user]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userid          char(10)     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PK_USER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primary key nonclustered,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usercategory_id char(10)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FK_USER_USER_CATE_USERCATE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references usercategory,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password        varchar(1024) not null,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lastlogintime   datetime,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lastloginip     varchar(1024)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index user_category_FK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on [user] (usercategory_id)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create table usercategory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usercategory_id   char(10)    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constraint PK_USERCATEGORY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primary key nonclustered,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usercategory_name varchar(256) not null,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now_id            int          not null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Go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SQL语句：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/*登录*/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SELECT * FROM [user] WHERE userid='t000000001' and password=123456;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/*指定学科和日期范围内助教结果为合格的学生信息相关课程信息*/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SELECT * FROM dbo.course 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where course_starttime&gt;='2020-02-01' and '2020-07-01'&gt;=course_endtime and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course_id in(select course_id from dbo.assistant_chose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where assessment_id in(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    select assessment_id from dbo.assistant_assessment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    where postgraduate_id in(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        select postgraduate_id from dbo.postgraduate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        where teacher_id in(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            select teacher_id from dbo.teacher_subject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            where subject_id='s000000001'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                            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                            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                        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            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/*每名授课教师已经确定的助教总人数*/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SELECT count (*) as assistantnum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FROM dbo.assistant_chose 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WHERE course_id in 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select course_id from dbo.teach where instructor_id in(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select instructor_id from dbo.instructor where teacher_id='t000000001'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/*指定日期范围内和学科下研究生助教数量*/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>SELECT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count (*)as post_assistantnum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FROM dbo.assistant_chose 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WHERE course_id in 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select course_id from dbo.course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where course_starttime&gt;='2020-02-01' and '2020-07-01'&gt;=course_endtime and course_id in(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select course_id from dbo.teach where instructor_id in(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select instructor_id from dbo.instructor where teacher_id in(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select teacher_id from dbo.teacher_subject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            where subject_id='s000000001'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    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t xml:space="preserve">        )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结果：满足要求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5924550" cy="1749425"/>
            <wp:effectExtent l="0" t="0" r="635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="276" w:lineRule="auto"/>
        <w:outlineLvl w:val="0"/>
      </w:pPr>
      <w:r>
        <w:rPr>
          <w:rFonts w:hint="eastAsia"/>
        </w:rPr>
        <w:t>七、数据库持久层设计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撰写要求：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列举具有关联关系的2个实体相关的UML图，含工厂，接口等。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描述列举的UML图中各类的API，包括类的名称，方法签名，方法概述。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描述编写的测试用例以及测试结果（只提供测试用例的名称，测试内容，测试是否通过即可，无需粘贴代码）。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pStyle w:val="341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</w:pPr>
      <w:r>
        <w:drawing>
          <wp:inline distT="0" distB="0" distL="114300" distR="114300">
            <wp:extent cx="5927725" cy="3793490"/>
            <wp:effectExtent l="0" t="0" r="3175" b="381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1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测试用例测试了UserDao的增删改查功能，结果如下：</w:t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1943100" cy="40640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2016760" cy="412115"/>
            <wp:effectExtent l="0" t="0" r="2540" b="698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1917700" cy="412750"/>
            <wp:effectExtent l="0" t="0" r="0" b="635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1949450" cy="419100"/>
            <wp:effectExtent l="0" t="0" r="6350" b="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  <w:drawing>
          <wp:inline distT="0" distB="0" distL="114300" distR="114300">
            <wp:extent cx="2141855" cy="422275"/>
            <wp:effectExtent l="0" t="0" r="4445" b="952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185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r>
        <w:br w:type="page"/>
      </w:r>
    </w:p>
    <w:p>
      <w:pPr>
        <w:spacing w:line="276" w:lineRule="auto"/>
        <w:outlineLvl w:val="0"/>
      </w:pPr>
      <w:r>
        <w:rPr>
          <w:rFonts w:hint="eastAsia"/>
        </w:rPr>
        <w:t>八、附件内容</w:t>
      </w:r>
    </w:p>
    <w:p>
      <w:p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提供内容：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根据课程设计产生的成果，列举内容，内容与提供的附件一一对顶，建议采用附件编号和附件名称的组织方式。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附件需要至少包含全局E-R图，数据库设计的DDL语句和持久层源代码。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附件还可包含其他表现工作量的材料。</w:t>
      </w:r>
    </w:p>
    <w:p>
      <w:pPr>
        <w:pStyle w:val="341"/>
        <w:numPr>
          <w:ilvl w:val="0"/>
          <w:numId w:val="12"/>
        </w:numPr>
        <w:spacing w:line="276" w:lineRule="auto"/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提交报告前，删除报告中标注为黄色底色的模板信息。</w:t>
      </w:r>
    </w:p>
    <w:p>
      <w:pPr>
        <w:pStyle w:val="341"/>
        <w:numPr>
          <w:ilvl w:val="0"/>
          <w:numId w:val="12"/>
        </w:numPr>
        <w:rPr>
          <w:sz w:val="24"/>
          <w:highlight w:val="yellow"/>
        </w:rPr>
      </w:pPr>
      <w:r>
        <w:rPr>
          <w:rFonts w:hint="eastAsia"/>
          <w:sz w:val="24"/>
          <w:highlight w:val="yellow"/>
        </w:rPr>
        <w:t>小四，宋体，1</w:t>
      </w:r>
      <w:r>
        <w:rPr>
          <w:sz w:val="24"/>
          <w:highlight w:val="yellow"/>
        </w:rPr>
        <w:t>.5</w:t>
      </w:r>
      <w:r>
        <w:rPr>
          <w:rFonts w:hint="eastAsia"/>
          <w:sz w:val="24"/>
          <w:highlight w:val="yellow"/>
        </w:rPr>
        <w:t>倍行距。</w:t>
      </w:r>
    </w:p>
    <w:p>
      <w:pPr>
        <w:pStyle w:val="341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</w:p>
    <w:p>
      <w:pPr>
        <w:pStyle w:val="341"/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附件：</w:t>
      </w:r>
    </w:p>
    <w:p>
      <w:pPr>
        <w:pStyle w:val="341"/>
        <w:numPr>
          <w:ilvl w:val="0"/>
          <w:numId w:val="15"/>
        </w:numP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局部ER图：ks-part1.cdm,ks-part2.cdm,ks-part3.cdm</w:t>
      </w:r>
    </w:p>
    <w:p>
      <w:pPr>
        <w:pStyle w:val="341"/>
        <w:numPr>
          <w:ilvl w:val="0"/>
          <w:numId w:val="15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整体ER图：中文：ks.cdm。英文：database.cdm</w:t>
      </w:r>
    </w:p>
    <w:p>
      <w:pPr>
        <w:pStyle w:val="341"/>
        <w:numPr>
          <w:ilvl w:val="0"/>
          <w:numId w:val="15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数据库设计及数据填充：database_english.sql</w:t>
      </w:r>
    </w:p>
    <w:p>
      <w:pPr>
        <w:pStyle w:val="341"/>
        <w:numPr>
          <w:ilvl w:val="0"/>
          <w:numId w:val="15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持久层代码文件：Java.zip</w:t>
      </w:r>
    </w:p>
    <w:p>
      <w:pPr>
        <w:pStyle w:val="341"/>
        <w:numPr>
          <w:ilvl w:val="0"/>
          <w:numId w:val="15"/>
        </w:num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项目托管：https://github.com/Brief-drizzle/database-ks</w:t>
      </w:r>
    </w:p>
    <w:p>
      <w:pPr>
        <w:pStyle w:val="341"/>
        <w:numPr>
          <w:ilvl w:val="0"/>
          <w:numId w:val="0"/>
        </w:numPr>
      </w:pPr>
    </w:p>
    <w:sectPr>
      <w:footerReference r:id="rId6" w:type="first"/>
      <w:headerReference r:id="rId3" w:type="default"/>
      <w:footerReference r:id="rId4" w:type="default"/>
      <w:footerReference r:id="rId5" w:type="even"/>
      <w:pgSz w:w="11906" w:h="16838"/>
      <w:pgMar w:top="720" w:right="1282" w:bottom="720" w:left="1282" w:header="706" w:footer="706" w:gutter="0"/>
      <w:cols w:space="708" w:num="1"/>
      <w:titlePg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GGothicE">
    <w:altName w:val="HakusyuInsoutai_kk"/>
    <w:panose1 w:val="00000000000000000000"/>
    <w:charset w:val="80"/>
    <w:family w:val="modern"/>
    <w:pitch w:val="default"/>
    <w:sig w:usb0="00000000" w:usb1="00000000" w:usb2="00000012" w:usb3="00000000" w:csb0="00020001" w:csb1="00000000"/>
  </w:font>
  <w:font w:name="HakusyuInsoutai_kk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  <w:rFonts w:hint="eastAsia"/>
      </w:rPr>
      <w:id w:val="1260028878"/>
      <w:docPartObj>
        <w:docPartGallery w:val="autotext"/>
      </w:docPartObj>
    </w:sdtPr>
    <w:sdtEndPr>
      <w:rPr>
        <w:rStyle w:val="234"/>
        <w:rFonts w:hint="eastAsia"/>
      </w:rPr>
    </w:sdtEndPr>
    <w:sdtContent>
      <w:p>
        <w:pPr>
          <w:pStyle w:val="55"/>
          <w:framePr w:wrap="around" w:vAnchor="text" w:hAnchor="margin" w:xAlign="center" w:y="1"/>
          <w:rPr>
            <w:rStyle w:val="234"/>
          </w:rPr>
        </w:pPr>
        <w:r>
          <w:rPr>
            <w:rStyle w:val="234"/>
            <w:rFonts w:hint="eastAsia"/>
            <w:lang w:val="zh-CN" w:bidi="zh-CN"/>
          </w:rPr>
          <w:fldChar w:fldCharType="begin"/>
        </w:r>
        <w:r>
          <w:rPr>
            <w:rStyle w:val="234"/>
            <w:rFonts w:hint="eastAsia"/>
            <w:lang w:val="zh-CN" w:bidi="zh-CN"/>
          </w:rPr>
          <w:instrText xml:space="preserve"> PAGE </w:instrText>
        </w:r>
        <w:r>
          <w:rPr>
            <w:rStyle w:val="234"/>
            <w:rFonts w:hint="eastAsia"/>
            <w:lang w:val="zh-CN" w:bidi="zh-CN"/>
          </w:rPr>
          <w:fldChar w:fldCharType="separate"/>
        </w:r>
        <w:r>
          <w:rPr>
            <w:rStyle w:val="234"/>
            <w:rFonts w:hint="eastAsia"/>
            <w:lang w:val="zh-CN" w:bidi="zh-CN"/>
          </w:rPr>
          <w:t>2</w:t>
        </w:r>
        <w:r>
          <w:rPr>
            <w:rStyle w:val="234"/>
            <w:rFonts w:hint="eastAsia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</w:rPr>
      <w:id w:val="-1361498569"/>
      <w:docPartObj>
        <w:docPartGallery w:val="autotext"/>
      </w:docPartObj>
    </w:sdtPr>
    <w:sdtEndPr>
      <w:rPr>
        <w:rStyle w:val="234"/>
      </w:rPr>
    </w:sdtEndPr>
    <w:sdtContent>
      <w:p>
        <w:pPr>
          <w:pStyle w:val="55"/>
          <w:framePr w:wrap="around" w:vAnchor="text" w:hAnchor="margin" w:xAlign="center" w:y="1"/>
          <w:rPr>
            <w:rStyle w:val="234"/>
          </w:rPr>
        </w:pPr>
        <w:r>
          <w:rPr>
            <w:rStyle w:val="234"/>
            <w:lang w:val="zh-CN" w:bidi="zh-CN"/>
          </w:rPr>
          <w:fldChar w:fldCharType="begin"/>
        </w:r>
        <w:r>
          <w:rPr>
            <w:rStyle w:val="234"/>
            <w:lang w:val="zh-CN" w:bidi="zh-CN"/>
          </w:rPr>
          <w:instrText xml:space="preserve"> PAGE </w:instrText>
        </w:r>
        <w:r>
          <w:rPr>
            <w:rStyle w:val="234"/>
            <w:lang w:val="zh-CN" w:bidi="zh-CN"/>
          </w:rPr>
          <w:fldChar w:fldCharType="end"/>
        </w:r>
      </w:p>
    </w:sdtContent>
  </w:sdt>
  <w:p>
    <w:pPr>
      <w:pStyle w:val="5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framePr w:wrap="around" w:vAnchor="text" w:hAnchor="margin" w:xAlign="center" w:y="1"/>
      <w:rPr>
        <w:rStyle w:val="234"/>
      </w:rPr>
    </w:pPr>
  </w:p>
  <w:p>
    <w:pPr>
      <w:pStyle w:val="55"/>
      <w:jc w:val="left"/>
      <w:rPr>
        <w:color w:val="FFFFFF" w:themeColor="background1"/>
        <w14:textFill>
          <w14:solidFill>
            <w14:schemeClr w14:val="bg1"/>
          </w14:solidFill>
        </w14:textFill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7"/>
    </w:pPr>
    <w:r>
      <w:rPr>
        <w:rFonts w:hint="eastAsia"/>
        <w:lang w:val="zh-CN" w:bidi="zh-CN"/>
      </w:rPr>
      <w:t xml:space="preserve">数据库系统课程设计报告 </w:t>
    </w:r>
    <w:r>
      <w:rPr>
        <w:rFonts w:hint="eastAsia"/>
        <w:lang w:val="zh-CN" w:bidi="zh-CN"/>
      </w:rPr>
      <mc:AlternateContent>
        <mc:Choice Requires="wps">
          <w:drawing>
            <wp:inline distT="0" distB="0" distL="0" distR="0">
              <wp:extent cx="4410710" cy="45085"/>
              <wp:effectExtent l="0" t="0" r="8890" b="0"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11066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3.55pt;width:347.3pt;v-text-anchor:middle;" fillcolor="#2E308B [3204]" filled="t" stroked="f" coordsize="21600,21600" o:gfxdata="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AHurE3TAAAAAwEAAA8AAAAAAAAAAQAgAAAAIgAAAGRycy9kb3du&#10;cmV2LnhtbFBLAQIUABQAAAAIAIdO4kDSk713rwIAAGsFAAAOAAAAAAAAAAEAIAAAACIBAABkcnMv&#10;ZTJvRG9jLnhtbFBLBQYAAAAABgAGAFkBAABDBgAAAAA=&#10;">
              <v:fill type="gradient" on="t" color2="#27A3DA [3205]" angle="270" focus="100%" focussize="0,0" rotate="t"/>
              <v:stroke on="f" weight="2pt" miterlimit="4" joinstyle="miter"/>
              <v:imagedata o:title=""/>
              <o:lock v:ext="edit" aspectratio="f"/>
              <v:textbox inset="3pt,3pt,3pt,3pt" style="mso-fit-shape-to-text:t;"/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87DBE"/>
    <w:multiLevelType w:val="singleLevel"/>
    <w:tmpl w:val="8B687D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BC7E0E"/>
    <w:multiLevelType w:val="singleLevel"/>
    <w:tmpl w:val="9FBC7E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E6107D9"/>
    <w:multiLevelType w:val="singleLevel"/>
    <w:tmpl w:val="FE6107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3">
    <w:nsid w:val="25BF3CAA"/>
    <w:multiLevelType w:val="multilevel"/>
    <w:tmpl w:val="25BF3C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">
    <w:nsid w:val="624C4321"/>
    <w:multiLevelType w:val="multilevel"/>
    <w:tmpl w:val="624C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2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4"/>
  </w:num>
  <w:num w:numId="10">
    <w:abstractNumId w:val="3"/>
  </w:num>
  <w:num w:numId="11">
    <w:abstractNumId w:val="13"/>
  </w:num>
  <w:num w:numId="12">
    <w:abstractNumId w:val="14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DF1"/>
    <w:rsid w:val="00066176"/>
    <w:rsid w:val="000B1531"/>
    <w:rsid w:val="000E7B54"/>
    <w:rsid w:val="0018042C"/>
    <w:rsid w:val="001D2D81"/>
    <w:rsid w:val="00272F55"/>
    <w:rsid w:val="00315809"/>
    <w:rsid w:val="00343961"/>
    <w:rsid w:val="00347F94"/>
    <w:rsid w:val="00361302"/>
    <w:rsid w:val="003D2740"/>
    <w:rsid w:val="00460D63"/>
    <w:rsid w:val="004F373C"/>
    <w:rsid w:val="00537409"/>
    <w:rsid w:val="005711DE"/>
    <w:rsid w:val="005805C7"/>
    <w:rsid w:val="005C73AE"/>
    <w:rsid w:val="0061499A"/>
    <w:rsid w:val="00631C44"/>
    <w:rsid w:val="00672E24"/>
    <w:rsid w:val="006C60E6"/>
    <w:rsid w:val="007117E5"/>
    <w:rsid w:val="007A51CD"/>
    <w:rsid w:val="007F06A8"/>
    <w:rsid w:val="00825974"/>
    <w:rsid w:val="00847E8F"/>
    <w:rsid w:val="00861677"/>
    <w:rsid w:val="008F5A9A"/>
    <w:rsid w:val="00901839"/>
    <w:rsid w:val="00926E22"/>
    <w:rsid w:val="00952F7D"/>
    <w:rsid w:val="009849F5"/>
    <w:rsid w:val="009C0209"/>
    <w:rsid w:val="009C5B2C"/>
    <w:rsid w:val="00A15661"/>
    <w:rsid w:val="00AA34BA"/>
    <w:rsid w:val="00AB2FA7"/>
    <w:rsid w:val="00AF20E9"/>
    <w:rsid w:val="00B00B42"/>
    <w:rsid w:val="00B24E38"/>
    <w:rsid w:val="00B44DA6"/>
    <w:rsid w:val="00BA46BF"/>
    <w:rsid w:val="00C3391E"/>
    <w:rsid w:val="00CB5537"/>
    <w:rsid w:val="00CE4B1C"/>
    <w:rsid w:val="00E01C71"/>
    <w:rsid w:val="00E70B9C"/>
    <w:rsid w:val="00EB4D90"/>
    <w:rsid w:val="00EE0070"/>
    <w:rsid w:val="00F06BB4"/>
    <w:rsid w:val="00F12268"/>
    <w:rsid w:val="00F41FD0"/>
    <w:rsid w:val="00F85B87"/>
    <w:rsid w:val="00FE41BF"/>
    <w:rsid w:val="026268F3"/>
    <w:rsid w:val="02EE1482"/>
    <w:rsid w:val="02F33658"/>
    <w:rsid w:val="0397355B"/>
    <w:rsid w:val="04C01556"/>
    <w:rsid w:val="0A417720"/>
    <w:rsid w:val="0A9B6248"/>
    <w:rsid w:val="0E466DCB"/>
    <w:rsid w:val="10982675"/>
    <w:rsid w:val="116C1473"/>
    <w:rsid w:val="13266D5D"/>
    <w:rsid w:val="187D71CB"/>
    <w:rsid w:val="19626B12"/>
    <w:rsid w:val="1C17192C"/>
    <w:rsid w:val="1F874BC9"/>
    <w:rsid w:val="254373E2"/>
    <w:rsid w:val="27DF2EFA"/>
    <w:rsid w:val="2A3C1EA7"/>
    <w:rsid w:val="2BD678AE"/>
    <w:rsid w:val="2C8A73B9"/>
    <w:rsid w:val="2D712FBD"/>
    <w:rsid w:val="2E96077E"/>
    <w:rsid w:val="2FD06A6E"/>
    <w:rsid w:val="30324CF0"/>
    <w:rsid w:val="309C3250"/>
    <w:rsid w:val="30D54972"/>
    <w:rsid w:val="3464699C"/>
    <w:rsid w:val="356468AE"/>
    <w:rsid w:val="387E5B73"/>
    <w:rsid w:val="3A3D07D2"/>
    <w:rsid w:val="3CBD64AF"/>
    <w:rsid w:val="3CD33DAB"/>
    <w:rsid w:val="42086908"/>
    <w:rsid w:val="42686F2C"/>
    <w:rsid w:val="43657BBF"/>
    <w:rsid w:val="44E850A2"/>
    <w:rsid w:val="476372C6"/>
    <w:rsid w:val="47B4227F"/>
    <w:rsid w:val="492A684C"/>
    <w:rsid w:val="4A376044"/>
    <w:rsid w:val="4AAC5A0C"/>
    <w:rsid w:val="4E2115A4"/>
    <w:rsid w:val="4F4D1BC4"/>
    <w:rsid w:val="4FCE2208"/>
    <w:rsid w:val="53AD1969"/>
    <w:rsid w:val="53FE4F5E"/>
    <w:rsid w:val="56ED1BA4"/>
    <w:rsid w:val="57E36EC8"/>
    <w:rsid w:val="5A7B721F"/>
    <w:rsid w:val="5BB659FA"/>
    <w:rsid w:val="5C3F0A6A"/>
    <w:rsid w:val="5DA43F8A"/>
    <w:rsid w:val="5F956484"/>
    <w:rsid w:val="61806BAE"/>
    <w:rsid w:val="61A7326D"/>
    <w:rsid w:val="61E53B48"/>
    <w:rsid w:val="61F16A19"/>
    <w:rsid w:val="62DC434B"/>
    <w:rsid w:val="651B61ED"/>
    <w:rsid w:val="67B355D1"/>
    <w:rsid w:val="682D6EBC"/>
    <w:rsid w:val="68E704B2"/>
    <w:rsid w:val="697A2773"/>
    <w:rsid w:val="6A072BC8"/>
    <w:rsid w:val="6B872A02"/>
    <w:rsid w:val="6D2742DF"/>
    <w:rsid w:val="6D5E0BE8"/>
    <w:rsid w:val="6EB52364"/>
    <w:rsid w:val="716E6B20"/>
    <w:rsid w:val="775B57AF"/>
    <w:rsid w:val="776C2DD2"/>
    <w:rsid w:val="78272BFB"/>
    <w:rsid w:val="78AE5871"/>
    <w:rsid w:val="798546DA"/>
    <w:rsid w:val="7B7C0DAC"/>
    <w:rsid w:val="7CE92B65"/>
    <w:rsid w:val="7EE802EB"/>
    <w:rsid w:val="7F802111"/>
    <w:rsid w:val="7F81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2" w:semiHidden="0" w:name="heading 3"/>
    <w:lsdException w:qFormat="1" w:unhideWhenUsed="0" w:uiPriority="3" w:semiHidden="0" w:name="heading 4"/>
    <w:lsdException w:qFormat="1" w:unhideWhenUsed="0" w:uiPriority="4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qFormat="1" w:unhideWhenUsed="0" w:uiPriority="99" w:name="page number"/>
    <w:lsdException w:qFormat="1"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name="Title"/>
    <w:lsdException w:unhideWhenUsed="0" w:uiPriority="99" w:name="Closing"/>
    <w:lsdException w:unhideWhenUsed="0" w:uiPriority="99" w:name="Signature"/>
    <w:lsdException w:uiPriority="1" w:name="Default Paragraph Font"/>
    <w:lsdException w:qFormat="1"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qFormat="1" w:unhideWhenUsed="0" w:uiPriority="99" w:name="Body Text 2"/>
    <w:lsdException w:qFormat="1" w:unhideWhenUsed="0" w:uiPriority="99" w:name="Body Text 3"/>
    <w:lsdException w:unhideWhenUsed="0" w:uiPriority="99" w:name="Body Text Indent 2"/>
    <w:lsdException w:unhideWhenUsed="0" w:uiPriority="99" w:name="Body Text Indent 3"/>
    <w:lsdException w:qFormat="1" w:unhideWhenUsed="0" w:uiPriority="99" w:name="Block Text"/>
    <w:lsdException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qFormat="1"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iPriority="99" w:name="HTML Definition"/>
    <w:lsdException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iPriority="99" w:name="Table Web 2"/>
    <w:lsdException w:uiPriority="99" w:name="Table Web 3"/>
    <w:lsdException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qFormat="1"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qFormat="1" w:unhideWhenUsed="0" w:uiPriority="6" w:semiHidden="0" w:name="Quote"/>
    <w:lsdException w:qFormat="1" w:unhideWhenUsed="0" w:uiPriority="30" w:name="Intense Quote"/>
    <w:lsdException w:qFormat="1" w:uiPriority="66" w:name="Medium List 2 Accent 1"/>
    <w:lsdException w:uiPriority="67" w:name="Medium Grid 1 Accent 1"/>
    <w:lsdException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qFormat="1" w:uiPriority="69" w:name="Medium Grid 3 Accent 3"/>
    <w:lsdException w:qFormat="1"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qFormat="1" w:uiPriority="70" w:name="Dark List Accent 4"/>
    <w:lsdException w:qFormat="1" w:uiPriority="71" w:name="Colorful Shading Accent 4"/>
    <w:lsdException w:uiPriority="72" w:name="Colorful List Accent 4"/>
    <w:lsdException w:qFormat="1"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qFormat="1"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qFormat="1" w:uiPriority="67" w:name="Medium Grid 1 Accent 6"/>
    <w:lsdException w:uiPriority="68" w:name="Medium Grid 2 Accent 6"/>
    <w:lsdException w:qFormat="1"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7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link w:val="251"/>
    <w:qFormat/>
    <w:uiPriority w:val="0"/>
    <w:pPr>
      <w:keepNext/>
      <w:keepLines/>
      <w:outlineLvl w:val="0"/>
    </w:pPr>
    <w:rPr>
      <w:rFonts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1"/>
    <w:link w:val="252"/>
    <w:qFormat/>
    <w:uiPriority w:val="1"/>
    <w:pPr>
      <w:keepNext/>
      <w:keepLines/>
      <w:outlineLvl w:val="1"/>
    </w:pPr>
    <w:rPr>
      <w:rFonts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253"/>
    <w:qFormat/>
    <w:uiPriority w:val="2"/>
    <w:pPr>
      <w:keepNext/>
      <w:keepLines/>
      <w:spacing w:after="60"/>
      <w:outlineLvl w:val="2"/>
    </w:pPr>
    <w:rPr>
      <w:rFonts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1"/>
    <w:link w:val="256"/>
    <w:qFormat/>
    <w:uiPriority w:val="3"/>
    <w:pPr>
      <w:keepNext/>
      <w:keepLines/>
      <w:spacing w:before="40"/>
      <w:outlineLvl w:val="3"/>
    </w:pPr>
    <w:rPr>
      <w:rFonts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259"/>
    <w:qFormat/>
    <w:uiPriority w:val="4"/>
    <w:pPr>
      <w:keepNext/>
      <w:keepLines/>
      <w:spacing w:after="240"/>
      <w:outlineLvl w:val="4"/>
    </w:pPr>
    <w:rPr>
      <w:rFonts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1"/>
    <w:link w:val="263"/>
    <w:semiHidden/>
    <w:qFormat/>
    <w:uiPriority w:val="9"/>
    <w:pPr>
      <w:keepNext/>
      <w:keepLines/>
      <w:spacing w:before="40"/>
      <w:outlineLvl w:val="5"/>
    </w:pPr>
    <w:rPr>
      <w:rFonts w:cstheme="majorBidi"/>
      <w:color w:val="171845" w:themeColor="accent1" w:themeShade="80"/>
    </w:rPr>
  </w:style>
  <w:style w:type="paragraph" w:styleId="9">
    <w:name w:val="heading 7"/>
    <w:basedOn w:val="1"/>
    <w:next w:val="1"/>
    <w:link w:val="264"/>
    <w:semiHidden/>
    <w:qFormat/>
    <w:uiPriority w:val="9"/>
    <w:pPr>
      <w:keepNext/>
      <w:keepLines/>
      <w:spacing w:before="40"/>
      <w:outlineLvl w:val="6"/>
    </w:pPr>
    <w:rPr>
      <w:rFonts w:cstheme="majorBidi"/>
      <w:i/>
      <w:iCs/>
      <w:color w:val="171845" w:themeColor="accent1" w:themeShade="80"/>
    </w:rPr>
  </w:style>
  <w:style w:type="paragraph" w:styleId="10">
    <w:name w:val="heading 8"/>
    <w:basedOn w:val="1"/>
    <w:next w:val="1"/>
    <w:link w:val="265"/>
    <w:semiHidden/>
    <w:qFormat/>
    <w:uiPriority w:val="9"/>
    <w:pPr>
      <w:keepNext/>
      <w:keepLines/>
      <w:spacing w:before="40"/>
      <w:outlineLvl w:val="7"/>
    </w:pPr>
    <w:rPr>
      <w:rFonts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266"/>
    <w:semiHidden/>
    <w:qFormat/>
    <w:uiPriority w:val="9"/>
    <w:pPr>
      <w:keepNext/>
      <w:keepLines/>
      <w:spacing w:before="40"/>
      <w:outlineLvl w:val="8"/>
    </w:pPr>
    <w:rPr>
      <w:rFonts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semiHidden/>
    <w:unhideWhenUsed/>
    <w:uiPriority w:val="1"/>
  </w:style>
  <w:style w:type="table" w:default="1" w:styleId="8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391"/>
    <w:semiHidden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hAnsi="Microsoft YaHei UI" w:eastAsia="Microsoft YaHei UI" w:cstheme="minorBidi"/>
      <w:sz w:val="20"/>
      <w:szCs w:val="20"/>
      <w:lang w:val="en-US" w:eastAsia="zh-CN" w:bidi="ar-SA"/>
    </w:rPr>
  </w:style>
  <w:style w:type="paragraph" w:styleId="12">
    <w:name w:val="List 3"/>
    <w:basedOn w:val="1"/>
    <w:semiHidden/>
    <w:uiPriority w:val="99"/>
    <w:pPr>
      <w:ind w:left="1080" w:hanging="360"/>
      <w:contextualSpacing/>
    </w:pPr>
  </w:style>
  <w:style w:type="paragraph" w:styleId="13">
    <w:name w:val="toc 7"/>
    <w:basedOn w:val="1"/>
    <w:next w:val="1"/>
    <w:semiHidden/>
    <w:uiPriority w:val="39"/>
    <w:pPr>
      <w:spacing w:after="100"/>
      <w:ind w:left="1680"/>
    </w:pPr>
  </w:style>
  <w:style w:type="paragraph" w:styleId="14">
    <w:name w:val="List Number 2"/>
    <w:basedOn w:val="1"/>
    <w:semiHidden/>
    <w:uiPriority w:val="99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semiHidden/>
    <w:uiPriority w:val="99"/>
    <w:pPr>
      <w:ind w:left="280" w:hanging="280"/>
    </w:pPr>
  </w:style>
  <w:style w:type="paragraph" w:styleId="16">
    <w:name w:val="Note Heading"/>
    <w:basedOn w:val="1"/>
    <w:next w:val="1"/>
    <w:link w:val="395"/>
    <w:semiHidden/>
    <w:uiPriority w:val="99"/>
  </w:style>
  <w:style w:type="paragraph" w:styleId="17">
    <w:name w:val="List Bullet 4"/>
    <w:basedOn w:val="1"/>
    <w:semiHidden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semiHidden/>
    <w:uiPriority w:val="99"/>
    <w:pPr>
      <w:ind w:left="2240" w:hanging="280"/>
    </w:pPr>
  </w:style>
  <w:style w:type="paragraph" w:styleId="19">
    <w:name w:val="E-mail Signature"/>
    <w:basedOn w:val="1"/>
    <w:link w:val="282"/>
    <w:semiHidden/>
    <w:uiPriority w:val="99"/>
  </w:style>
  <w:style w:type="paragraph" w:styleId="20">
    <w:name w:val="List Number"/>
    <w:basedOn w:val="1"/>
    <w:semiHidden/>
    <w:uiPriority w:val="99"/>
    <w:pPr>
      <w:numPr>
        <w:ilvl w:val="0"/>
        <w:numId w:val="3"/>
      </w:numPr>
      <w:contextualSpacing/>
    </w:pPr>
  </w:style>
  <w:style w:type="paragraph" w:styleId="21">
    <w:name w:val="Normal Indent"/>
    <w:basedOn w:val="1"/>
    <w:semiHidden/>
    <w:uiPriority w:val="99"/>
    <w:pPr>
      <w:ind w:left="720"/>
    </w:pPr>
  </w:style>
  <w:style w:type="paragraph" w:styleId="22">
    <w:name w:val="caption"/>
    <w:basedOn w:val="1"/>
    <w:next w:val="1"/>
    <w:semiHidden/>
    <w:qFormat/>
    <w:uiPriority w:val="35"/>
    <w:pPr>
      <w:spacing w:after="200"/>
    </w:pPr>
    <w:rPr>
      <w:i/>
      <w:iCs/>
      <w:color w:val="5E5E5E" w:themeColor="text2"/>
      <w:sz w:val="18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semiHidden/>
    <w:uiPriority w:val="99"/>
    <w:pPr>
      <w:ind w:left="1400" w:hanging="280"/>
    </w:pPr>
  </w:style>
  <w:style w:type="paragraph" w:styleId="24">
    <w:name w:val="List Bullet"/>
    <w:basedOn w:val="1"/>
    <w:semiHidden/>
    <w:uiPriority w:val="99"/>
    <w:pPr>
      <w:numPr>
        <w:ilvl w:val="0"/>
        <w:numId w:val="4"/>
      </w:numPr>
      <w:contextualSpacing/>
    </w:pPr>
  </w:style>
  <w:style w:type="paragraph" w:styleId="25">
    <w:name w:val="envelope address"/>
    <w:basedOn w:val="1"/>
    <w:semiHidden/>
    <w:uiPriority w:val="99"/>
    <w:pPr>
      <w:framePr w:w="7920" w:h="1980" w:hRule="exact" w:hSpace="180" w:wrap="around" w:vAnchor="margin" w:hAnchor="page" w:xAlign="center" w:yAlign="bottom"/>
      <w:ind w:left="2880"/>
    </w:pPr>
    <w:rPr>
      <w:rFonts w:cstheme="majorBidi"/>
      <w:sz w:val="24"/>
    </w:rPr>
  </w:style>
  <w:style w:type="paragraph" w:styleId="26">
    <w:name w:val="Document Map"/>
    <w:basedOn w:val="1"/>
    <w:link w:val="281"/>
    <w:semiHidden/>
    <w:uiPriority w:val="99"/>
    <w:rPr>
      <w:rFonts w:cs="Segoe UI"/>
      <w:sz w:val="16"/>
      <w:szCs w:val="16"/>
    </w:rPr>
  </w:style>
  <w:style w:type="paragraph" w:styleId="27">
    <w:name w:val="toa heading"/>
    <w:basedOn w:val="1"/>
    <w:next w:val="1"/>
    <w:semiHidden/>
    <w:uiPriority w:val="99"/>
    <w:pPr>
      <w:spacing w:before="120"/>
    </w:pPr>
    <w:rPr>
      <w:rFonts w:cstheme="majorBidi"/>
      <w:b/>
      <w:bCs/>
      <w:sz w:val="24"/>
    </w:rPr>
  </w:style>
  <w:style w:type="paragraph" w:styleId="28">
    <w:name w:val="annotation text"/>
    <w:basedOn w:val="1"/>
    <w:link w:val="278"/>
    <w:semiHidden/>
    <w:uiPriority w:val="99"/>
    <w:rPr>
      <w:sz w:val="20"/>
      <w:szCs w:val="20"/>
    </w:rPr>
  </w:style>
  <w:style w:type="paragraph" w:styleId="29">
    <w:name w:val="index 6"/>
    <w:basedOn w:val="1"/>
    <w:next w:val="1"/>
    <w:semiHidden/>
    <w:uiPriority w:val="99"/>
    <w:pPr>
      <w:ind w:left="1680" w:hanging="280"/>
    </w:pPr>
  </w:style>
  <w:style w:type="paragraph" w:styleId="30">
    <w:name w:val="Salutation"/>
    <w:basedOn w:val="1"/>
    <w:next w:val="1"/>
    <w:link w:val="402"/>
    <w:semiHidden/>
    <w:uiPriority w:val="99"/>
  </w:style>
  <w:style w:type="paragraph" w:styleId="31">
    <w:name w:val="Body Text 3"/>
    <w:basedOn w:val="1"/>
    <w:link w:val="270"/>
    <w:semiHidden/>
    <w:qFormat/>
    <w:uiPriority w:val="99"/>
    <w:pPr>
      <w:spacing w:after="120"/>
    </w:pPr>
    <w:rPr>
      <w:sz w:val="16"/>
      <w:szCs w:val="16"/>
    </w:rPr>
  </w:style>
  <w:style w:type="paragraph" w:styleId="32">
    <w:name w:val="Closing"/>
    <w:basedOn w:val="1"/>
    <w:link w:val="277"/>
    <w:semiHidden/>
    <w:uiPriority w:val="99"/>
    <w:pPr>
      <w:ind w:left="4320"/>
    </w:pPr>
  </w:style>
  <w:style w:type="paragraph" w:styleId="33">
    <w:name w:val="List Bullet 3"/>
    <w:basedOn w:val="1"/>
    <w:semiHidden/>
    <w:uiPriority w:val="99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268"/>
    <w:semiHidden/>
    <w:qFormat/>
    <w:uiPriority w:val="99"/>
    <w:pPr>
      <w:spacing w:after="120"/>
    </w:pPr>
  </w:style>
  <w:style w:type="paragraph" w:styleId="35">
    <w:name w:val="Body Text Indent"/>
    <w:basedOn w:val="1"/>
    <w:link w:val="272"/>
    <w:semiHidden/>
    <w:uiPriority w:val="99"/>
    <w:pPr>
      <w:spacing w:after="120"/>
      <w:ind w:left="360"/>
    </w:pPr>
  </w:style>
  <w:style w:type="paragraph" w:styleId="36">
    <w:name w:val="List Number 3"/>
    <w:basedOn w:val="1"/>
    <w:semiHidden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qFormat/>
    <w:uiPriority w:val="99"/>
    <w:pPr>
      <w:pBdr>
        <w:top w:val="single" w:color="2E308B" w:themeColor="accent1" w:sz="2" w:space="10"/>
        <w:left w:val="single" w:color="2E308B" w:themeColor="accent1" w:sz="2" w:space="10"/>
        <w:bottom w:val="single" w:color="2E308B" w:themeColor="accent1" w:sz="2" w:space="10"/>
        <w:right w:val="single" w:color="2E308B" w:themeColor="accent1" w:sz="2" w:space="10"/>
      </w:pBdr>
      <w:ind w:left="1152" w:right="1152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335"/>
    <w:semiHidden/>
    <w:uiPriority w:val="99"/>
    <w:rPr>
      <w:i/>
      <w:iCs/>
    </w:rPr>
  </w:style>
  <w:style w:type="paragraph" w:styleId="42">
    <w:name w:val="index 4"/>
    <w:basedOn w:val="1"/>
    <w:next w:val="1"/>
    <w:semiHidden/>
    <w:uiPriority w:val="99"/>
    <w:pPr>
      <w:ind w:left="1120" w:hanging="280"/>
    </w:pPr>
  </w:style>
  <w:style w:type="paragraph" w:styleId="43">
    <w:name w:val="toc 5"/>
    <w:basedOn w:val="1"/>
    <w:next w:val="1"/>
    <w:semiHidden/>
    <w:uiPriority w:val="39"/>
    <w:pPr>
      <w:spacing w:after="100"/>
      <w:ind w:left="1120"/>
    </w:pPr>
  </w:style>
  <w:style w:type="paragraph" w:styleId="44">
    <w:name w:val="toc 3"/>
    <w:basedOn w:val="1"/>
    <w:next w:val="1"/>
    <w:semiHidden/>
    <w:uiPriority w:val="39"/>
    <w:pPr>
      <w:spacing w:after="100"/>
      <w:ind w:left="560"/>
    </w:pPr>
  </w:style>
  <w:style w:type="paragraph" w:styleId="45">
    <w:name w:val="Plain Text"/>
    <w:basedOn w:val="1"/>
    <w:link w:val="401"/>
    <w:semiHidden/>
    <w:uiPriority w:val="99"/>
    <w:rPr>
      <w:sz w:val="21"/>
      <w:szCs w:val="21"/>
    </w:rPr>
  </w:style>
  <w:style w:type="paragraph" w:styleId="46">
    <w:name w:val="List Bullet 5"/>
    <w:basedOn w:val="1"/>
    <w:semiHidden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iPriority w:val="39"/>
    <w:pPr>
      <w:spacing w:after="100"/>
      <w:ind w:left="1960"/>
    </w:pPr>
  </w:style>
  <w:style w:type="paragraph" w:styleId="49">
    <w:name w:val="index 3"/>
    <w:basedOn w:val="1"/>
    <w:next w:val="1"/>
    <w:semiHidden/>
    <w:uiPriority w:val="99"/>
    <w:pPr>
      <w:ind w:left="840" w:hanging="280"/>
    </w:pPr>
  </w:style>
  <w:style w:type="paragraph" w:styleId="50">
    <w:name w:val="Date"/>
    <w:basedOn w:val="1"/>
    <w:next w:val="1"/>
    <w:link w:val="280"/>
    <w:semiHidden/>
    <w:uiPriority w:val="99"/>
  </w:style>
  <w:style w:type="paragraph" w:styleId="51">
    <w:name w:val="Body Text Indent 2"/>
    <w:basedOn w:val="1"/>
    <w:link w:val="274"/>
    <w:semiHidden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83"/>
    <w:semiHidden/>
    <w:uiPriority w:val="99"/>
    <w:rPr>
      <w:sz w:val="20"/>
      <w:szCs w:val="20"/>
    </w:rPr>
  </w:style>
  <w:style w:type="paragraph" w:styleId="53">
    <w:name w:val="List Continue 5"/>
    <w:basedOn w:val="1"/>
    <w:semiHidden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49"/>
    <w:semiHidden/>
    <w:uiPriority w:val="99"/>
    <w:rPr>
      <w:rFonts w:cs="Times New Roman"/>
      <w:sz w:val="18"/>
      <w:szCs w:val="18"/>
    </w:rPr>
  </w:style>
  <w:style w:type="paragraph" w:styleId="55">
    <w:name w:val="footer"/>
    <w:basedOn w:val="1"/>
    <w:link w:val="255"/>
    <w:semiHidden/>
    <w:qFormat/>
    <w:uiPriority w:val="99"/>
    <w:pPr>
      <w:tabs>
        <w:tab w:val="center" w:pos="4680"/>
        <w:tab w:val="right" w:pos="9360"/>
      </w:tabs>
      <w:jc w:val="center"/>
    </w:pPr>
    <w:rPr>
      <w:color w:val="27A3DA" w:themeColor="accent2"/>
      <w:sz w:val="20"/>
      <w14:textFill>
        <w14:solidFill>
          <w14:schemeClr w14:val="accent2"/>
        </w14:solidFill>
      </w14:textFill>
    </w:rPr>
  </w:style>
  <w:style w:type="paragraph" w:styleId="56">
    <w:name w:val="envelope return"/>
    <w:basedOn w:val="1"/>
    <w:semiHidden/>
    <w:uiPriority w:val="99"/>
    <w:rPr>
      <w:rFonts w:cstheme="majorBidi"/>
      <w:sz w:val="20"/>
      <w:szCs w:val="20"/>
    </w:rPr>
  </w:style>
  <w:style w:type="paragraph" w:styleId="57">
    <w:name w:val="header"/>
    <w:basedOn w:val="1"/>
    <w:link w:val="254"/>
    <w:semiHidden/>
    <w:qFormat/>
    <w:uiPriority w:val="99"/>
    <w:pPr>
      <w:tabs>
        <w:tab w:val="center" w:pos="4680"/>
        <w:tab w:val="right" w:pos="9360"/>
      </w:tabs>
    </w:pPr>
    <w:rPr>
      <w:b/>
      <w:color w:val="2E308B" w:themeColor="accent1"/>
      <w:sz w:val="20"/>
      <w14:textFill>
        <w14:solidFill>
          <w14:schemeClr w14:val="accent1"/>
        </w14:solidFill>
      </w14:textFill>
    </w:rPr>
  </w:style>
  <w:style w:type="paragraph" w:styleId="58">
    <w:name w:val="Signature"/>
    <w:basedOn w:val="1"/>
    <w:link w:val="403"/>
    <w:semiHidden/>
    <w:uiPriority w:val="99"/>
    <w:pPr>
      <w:ind w:left="4320"/>
    </w:pPr>
  </w:style>
  <w:style w:type="paragraph" w:styleId="59">
    <w:name w:val="toc 1"/>
    <w:basedOn w:val="1"/>
    <w:next w:val="1"/>
    <w:semiHidden/>
    <w:uiPriority w:val="39"/>
    <w:pPr>
      <w:spacing w:after="100"/>
    </w:pPr>
  </w:style>
  <w:style w:type="paragraph" w:styleId="60">
    <w:name w:val="List Continue 4"/>
    <w:basedOn w:val="1"/>
    <w:semiHidden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semiHidden/>
    <w:uiPriority w:val="39"/>
    <w:pPr>
      <w:spacing w:after="100"/>
      <w:ind w:left="840"/>
    </w:pPr>
  </w:style>
  <w:style w:type="paragraph" w:styleId="62">
    <w:name w:val="index heading"/>
    <w:basedOn w:val="1"/>
    <w:next w:val="63"/>
    <w:semiHidden/>
    <w:uiPriority w:val="99"/>
    <w:rPr>
      <w:rFonts w:cstheme="majorBidi"/>
      <w:b/>
      <w:bCs/>
    </w:rPr>
  </w:style>
  <w:style w:type="paragraph" w:styleId="63">
    <w:name w:val="index 1"/>
    <w:basedOn w:val="1"/>
    <w:next w:val="1"/>
    <w:semiHidden/>
    <w:uiPriority w:val="99"/>
    <w:pPr>
      <w:ind w:left="280" w:hanging="280"/>
    </w:pPr>
  </w:style>
  <w:style w:type="paragraph" w:styleId="64">
    <w:name w:val="Subtitle"/>
    <w:basedOn w:val="1"/>
    <w:next w:val="1"/>
    <w:link w:val="405"/>
    <w:semiHidden/>
    <w:qFormat/>
    <w:uiPriority w:val="11"/>
    <w:pPr>
      <w:spacing w:after="1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semiHidden/>
    <w:uiPriority w:val="99"/>
    <w:pPr>
      <w:numPr>
        <w:ilvl w:val="0"/>
        <w:numId w:val="10"/>
      </w:numPr>
      <w:contextualSpacing/>
    </w:pPr>
  </w:style>
  <w:style w:type="paragraph" w:styleId="66">
    <w:name w:val="List"/>
    <w:basedOn w:val="1"/>
    <w:semiHidden/>
    <w:uiPriority w:val="99"/>
    <w:pPr>
      <w:ind w:left="360" w:hanging="360"/>
      <w:contextualSpacing/>
    </w:pPr>
  </w:style>
  <w:style w:type="paragraph" w:styleId="67">
    <w:name w:val="footnote text"/>
    <w:basedOn w:val="1"/>
    <w:link w:val="284"/>
    <w:semiHidden/>
    <w:uiPriority w:val="99"/>
    <w:rPr>
      <w:sz w:val="20"/>
      <w:szCs w:val="20"/>
    </w:rPr>
  </w:style>
  <w:style w:type="paragraph" w:styleId="68">
    <w:name w:val="toc 6"/>
    <w:basedOn w:val="1"/>
    <w:next w:val="1"/>
    <w:semiHidden/>
    <w:uiPriority w:val="39"/>
    <w:pPr>
      <w:spacing w:after="100"/>
      <w:ind w:left="1400"/>
    </w:pPr>
  </w:style>
  <w:style w:type="paragraph" w:styleId="69">
    <w:name w:val="List 5"/>
    <w:basedOn w:val="1"/>
    <w:semiHidden/>
    <w:uiPriority w:val="99"/>
    <w:pPr>
      <w:ind w:left="1800" w:hanging="360"/>
      <w:contextualSpacing/>
    </w:pPr>
  </w:style>
  <w:style w:type="paragraph" w:styleId="70">
    <w:name w:val="Body Text Indent 3"/>
    <w:basedOn w:val="1"/>
    <w:link w:val="275"/>
    <w:semiHidden/>
    <w:uiPriority w:val="99"/>
    <w:pPr>
      <w:spacing w:after="120"/>
      <w:ind w:left="360"/>
    </w:pPr>
    <w:rPr>
      <w:sz w:val="16"/>
      <w:szCs w:val="16"/>
    </w:rPr>
  </w:style>
  <w:style w:type="paragraph" w:styleId="71">
    <w:name w:val="index 7"/>
    <w:basedOn w:val="1"/>
    <w:next w:val="1"/>
    <w:semiHidden/>
    <w:uiPriority w:val="99"/>
    <w:pPr>
      <w:ind w:left="1960" w:hanging="280"/>
    </w:pPr>
  </w:style>
  <w:style w:type="paragraph" w:styleId="72">
    <w:name w:val="index 9"/>
    <w:basedOn w:val="1"/>
    <w:next w:val="1"/>
    <w:semiHidden/>
    <w:uiPriority w:val="99"/>
    <w:pPr>
      <w:ind w:left="2520" w:hanging="280"/>
    </w:pPr>
  </w:style>
  <w:style w:type="paragraph" w:styleId="73">
    <w:name w:val="table of figures"/>
    <w:basedOn w:val="1"/>
    <w:next w:val="1"/>
    <w:semiHidden/>
    <w:uiPriority w:val="99"/>
  </w:style>
  <w:style w:type="paragraph" w:styleId="74">
    <w:name w:val="toc 2"/>
    <w:basedOn w:val="1"/>
    <w:next w:val="1"/>
    <w:semiHidden/>
    <w:uiPriority w:val="39"/>
    <w:pPr>
      <w:spacing w:after="100"/>
      <w:ind w:left="280"/>
    </w:pPr>
  </w:style>
  <w:style w:type="paragraph" w:styleId="75">
    <w:name w:val="toc 9"/>
    <w:basedOn w:val="1"/>
    <w:next w:val="1"/>
    <w:semiHidden/>
    <w:uiPriority w:val="39"/>
    <w:pPr>
      <w:spacing w:after="100"/>
      <w:ind w:left="2240"/>
    </w:pPr>
  </w:style>
  <w:style w:type="paragraph" w:styleId="76">
    <w:name w:val="Body Text 2"/>
    <w:basedOn w:val="1"/>
    <w:link w:val="269"/>
    <w:semiHidden/>
    <w:qFormat/>
    <w:uiPriority w:val="99"/>
    <w:pPr>
      <w:spacing w:after="120" w:line="480" w:lineRule="auto"/>
    </w:pPr>
  </w:style>
  <w:style w:type="paragraph" w:styleId="77">
    <w:name w:val="List 4"/>
    <w:basedOn w:val="1"/>
    <w:semiHidden/>
    <w:uiPriority w:val="99"/>
    <w:pPr>
      <w:ind w:left="1440" w:hanging="360"/>
      <w:contextualSpacing/>
    </w:pPr>
  </w:style>
  <w:style w:type="paragraph" w:styleId="78">
    <w:name w:val="List Continue 2"/>
    <w:basedOn w:val="1"/>
    <w:semiHidden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393"/>
    <w:semiHidden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cstheme="majorBidi"/>
      <w:sz w:val="24"/>
    </w:rPr>
  </w:style>
  <w:style w:type="paragraph" w:styleId="80">
    <w:name w:val="HTML Preformatted"/>
    <w:basedOn w:val="1"/>
    <w:link w:val="336"/>
    <w:semiHidden/>
    <w:uiPriority w:val="99"/>
    <w:rPr>
      <w:sz w:val="20"/>
      <w:szCs w:val="20"/>
    </w:rPr>
  </w:style>
  <w:style w:type="paragraph" w:styleId="81">
    <w:name w:val="Normal (Web)"/>
    <w:basedOn w:val="1"/>
    <w:semiHidden/>
    <w:uiPriority w:val="99"/>
    <w:rPr>
      <w:rFonts w:cs="Times New Roman"/>
      <w:sz w:val="24"/>
    </w:rPr>
  </w:style>
  <w:style w:type="paragraph" w:styleId="82">
    <w:name w:val="List Continue 3"/>
    <w:basedOn w:val="1"/>
    <w:semiHidden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semiHidden/>
    <w:uiPriority w:val="99"/>
    <w:pPr>
      <w:ind w:left="560" w:hanging="280"/>
    </w:pPr>
  </w:style>
  <w:style w:type="paragraph" w:styleId="84">
    <w:name w:val="Title"/>
    <w:basedOn w:val="1"/>
    <w:next w:val="1"/>
    <w:link w:val="409"/>
    <w:semiHidden/>
    <w:qFormat/>
    <w:uiPriority w:val="10"/>
    <w:pPr>
      <w:contextualSpacing/>
    </w:pPr>
    <w:rPr>
      <w:rFonts w:cstheme="majorBidi"/>
      <w:spacing w:val="-10"/>
      <w:kern w:val="28"/>
      <w:sz w:val="56"/>
      <w:szCs w:val="56"/>
    </w:rPr>
  </w:style>
  <w:style w:type="paragraph" w:styleId="85">
    <w:name w:val="annotation subject"/>
    <w:basedOn w:val="28"/>
    <w:next w:val="28"/>
    <w:link w:val="279"/>
    <w:semiHidden/>
    <w:unhideWhenUsed/>
    <w:uiPriority w:val="99"/>
    <w:rPr>
      <w:b/>
      <w:bCs/>
    </w:rPr>
  </w:style>
  <w:style w:type="paragraph" w:styleId="86">
    <w:name w:val="Body Text First Indent"/>
    <w:basedOn w:val="34"/>
    <w:link w:val="271"/>
    <w:semiHidden/>
    <w:uiPriority w:val="99"/>
    <w:pPr>
      <w:spacing w:after="0"/>
      <w:ind w:firstLine="360"/>
    </w:pPr>
  </w:style>
  <w:style w:type="paragraph" w:styleId="87">
    <w:name w:val="Body Text First Indent 2"/>
    <w:basedOn w:val="35"/>
    <w:link w:val="273"/>
    <w:semiHidden/>
    <w:uiPriority w:val="99"/>
    <w:pPr>
      <w:spacing w:after="0"/>
      <w:ind w:firstLine="360"/>
    </w:pPr>
  </w:style>
  <w:style w:type="table" w:styleId="89">
    <w:name w:val="Table Grid"/>
    <w:basedOn w:val="8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semiHidden/>
    <w:unhideWhenUsed/>
    <w:uiPriority w:val="60"/>
    <w:rPr>
      <w:color w:val="232468" w:themeColor="accent1" w:themeShade="BF"/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E308B" w:themeColor="accent1" w:sz="8" w:space="0"/>
          <w:left w:val="nil"/>
          <w:bottom w:val="single" w:color="2E308B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</w:style>
  <w:style w:type="table" w:styleId="135">
    <w:name w:val="Light Shading Accent 2"/>
    <w:basedOn w:val="88"/>
    <w:semiHidden/>
    <w:unhideWhenUsed/>
    <w:uiPriority w:val="60"/>
    <w:rPr>
      <w:color w:val="1C7BA5" w:themeColor="accent2" w:themeShade="BF"/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A3DA" w:themeColor="accent2" w:sz="8" w:space="0"/>
          <w:left w:val="nil"/>
          <w:bottom w:val="single" w:color="27A3D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</w:style>
  <w:style w:type="table" w:styleId="136">
    <w:name w:val="Light Shading Accent 3"/>
    <w:basedOn w:val="88"/>
    <w:semiHidden/>
    <w:unhideWhenUsed/>
    <w:uiPriority w:val="60"/>
    <w:rPr>
      <w:color w:val="5A98AE" w:themeColor="accent3" w:themeShade="BF"/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5BDCB" w:themeColor="accent3" w:sz="8" w:space="0"/>
          <w:left w:val="nil"/>
          <w:bottom w:val="single" w:color="95BDCB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</w:style>
  <w:style w:type="table" w:styleId="137">
    <w:name w:val="Light Shading Accent 4"/>
    <w:basedOn w:val="88"/>
    <w:semiHidden/>
    <w:unhideWhenUsed/>
    <w:uiPriority w:val="60"/>
    <w:rPr>
      <w:color w:val="80AFC2" w:themeColor="accent4" w:themeShade="BF"/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9DDE5" w:themeColor="accent4" w:sz="8" w:space="0"/>
          <w:left w:val="nil"/>
          <w:bottom w:val="single" w:color="C9DDE5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</w:style>
  <w:style w:type="table" w:styleId="138">
    <w:name w:val="Light Shading Accent 5"/>
    <w:basedOn w:val="88"/>
    <w:semiHidden/>
    <w:unhideWhenUsed/>
    <w:uiPriority w:val="60"/>
    <w:rPr>
      <w:color w:val="8FB7C7" w:themeColor="accent5" w:themeShade="BF"/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</w:style>
  <w:style w:type="table" w:styleId="139">
    <w:name w:val="Light Shading Accent 6"/>
    <w:basedOn w:val="88"/>
    <w:semiHidden/>
    <w:unhideWhenUsed/>
    <w:uiPriority w:val="60"/>
    <w:rPr>
      <w:color w:val="B5B5B5" w:themeColor="accent6" w:themeShade="BF"/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140">
    <w:name w:val="Light List"/>
    <w:basedOn w:val="88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semiHidden/>
    <w:unhideWhenUsed/>
    <w:uiPriority w:val="61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</w:style>
  <w:style w:type="table" w:styleId="142">
    <w:name w:val="Light List Accent 2"/>
    <w:basedOn w:val="88"/>
    <w:semiHidden/>
    <w:unhideWhenUsed/>
    <w:uiPriority w:val="61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</w:style>
  <w:style w:type="table" w:styleId="143">
    <w:name w:val="Light List Accent 3"/>
    <w:basedOn w:val="88"/>
    <w:semiHidden/>
    <w:unhideWhenUsed/>
    <w:uiPriority w:val="61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</w:style>
  <w:style w:type="table" w:styleId="144">
    <w:name w:val="Light List Accent 4"/>
    <w:basedOn w:val="88"/>
    <w:semiHidden/>
    <w:unhideWhenUsed/>
    <w:uiPriority w:val="61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</w:style>
  <w:style w:type="table" w:styleId="145">
    <w:name w:val="Light List Accent 5"/>
    <w:basedOn w:val="88"/>
    <w:semiHidden/>
    <w:unhideWhenUsed/>
    <w:uiPriority w:val="61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</w:style>
  <w:style w:type="table" w:styleId="146">
    <w:name w:val="Light List Accent 6"/>
    <w:basedOn w:val="88"/>
    <w:semiHidden/>
    <w:unhideWhenUsed/>
    <w:uiPriority w:val="61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</w:style>
  <w:style w:type="table" w:styleId="147">
    <w:name w:val="Light Grid"/>
    <w:basedOn w:val="88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semiHidden/>
    <w:unhideWhenUsed/>
    <w:uiPriority w:val="62"/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1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E308B" w:themeColor="accent1" w:sz="6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</w:tcPr>
    </w:tblStylePr>
    <w:tblStylePr w:type="band1Vert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  <w:shd w:val="clear" w:color="auto" w:fill="C2C3EB" w:themeFill="accent1" w:themeFillTint="3F"/>
      </w:tcPr>
    </w:tblStylePr>
    <w:tblStylePr w:type="band2Horz">
      <w:tblPr/>
      <w:tcPr>
        <w:tcBorders>
          <w:top w:val="single" w:color="2E308B" w:themeColor="accent1" w:sz="8" w:space="0"/>
          <w:left w:val="single" w:color="2E308B" w:themeColor="accent1" w:sz="8" w:space="0"/>
          <w:bottom w:val="single" w:color="2E308B" w:themeColor="accent1" w:sz="8" w:space="0"/>
          <w:right w:val="single" w:color="2E308B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semiHidden/>
    <w:unhideWhenUsed/>
    <w:uiPriority w:val="62"/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1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A3DA" w:themeColor="accent2" w:sz="6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</w:tcPr>
    </w:tblStylePr>
    <w:tblStylePr w:type="band1Vert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  <w:shd w:val="clear" w:color="auto" w:fill="C9E8F5" w:themeFill="accent2" w:themeFillTint="3F"/>
      </w:tcPr>
    </w:tblStylePr>
    <w:tblStylePr w:type="band2Horz">
      <w:tblPr/>
      <w:tcPr>
        <w:tcBorders>
          <w:top w:val="single" w:color="27A3DA" w:themeColor="accent2" w:sz="8" w:space="0"/>
          <w:left w:val="single" w:color="27A3DA" w:themeColor="accent2" w:sz="8" w:space="0"/>
          <w:bottom w:val="single" w:color="27A3DA" w:themeColor="accent2" w:sz="8" w:space="0"/>
          <w:right w:val="single" w:color="27A3DA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semiHidden/>
    <w:unhideWhenUsed/>
    <w:uiPriority w:val="62"/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1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5BDCB" w:themeColor="accent3" w:sz="6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</w:tcPr>
    </w:tblStylePr>
    <w:tblStylePr w:type="band1Vert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  <w:shd w:val="clear" w:color="auto" w:fill="E4EEF2" w:themeFill="accent3" w:themeFillTint="3F"/>
      </w:tcPr>
    </w:tblStylePr>
    <w:tblStylePr w:type="band2Horz">
      <w:tblPr/>
      <w:tcPr>
        <w:tcBorders>
          <w:top w:val="single" w:color="95BDCB" w:themeColor="accent3" w:sz="8" w:space="0"/>
          <w:left w:val="single" w:color="95BDCB" w:themeColor="accent3" w:sz="8" w:space="0"/>
          <w:bottom w:val="single" w:color="95BDCB" w:themeColor="accent3" w:sz="8" w:space="0"/>
          <w:right w:val="single" w:color="95BDCB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semiHidden/>
    <w:unhideWhenUsed/>
    <w:uiPriority w:val="62"/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1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9DDE5" w:themeColor="accent4" w:sz="6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</w:tcPr>
    </w:tblStylePr>
    <w:tblStylePr w:type="band1Vert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  <w:shd w:val="clear" w:color="auto" w:fill="F1F6F8" w:themeFill="accent4" w:themeFillTint="3F"/>
      </w:tcPr>
    </w:tblStylePr>
    <w:tblStylePr w:type="band2Horz">
      <w:tblPr/>
      <w:tcPr>
        <w:tcBorders>
          <w:top w:val="single" w:color="C9DDE5" w:themeColor="accent4" w:sz="8" w:space="0"/>
          <w:left w:val="single" w:color="C9DDE5" w:themeColor="accent4" w:sz="8" w:space="0"/>
          <w:bottom w:val="single" w:color="C9DDE5" w:themeColor="accent4" w:sz="8" w:space="0"/>
          <w:right w:val="single" w:color="C9DDE5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semiHidden/>
    <w:unhideWhenUsed/>
    <w:uiPriority w:val="62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1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  <w:shd w:val="clear" w:color="auto" w:fill="F6F9FA" w:themeFill="accent5" w:themeFillTint="3F"/>
      </w:tcPr>
    </w:tblStylePr>
    <w:tblStylePr w:type="band2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semiHidden/>
    <w:unhideWhenUsed/>
    <w:uiPriority w:val="62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1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semiHidden/>
    <w:unhideWhenUsed/>
    <w:uiPriority w:val="63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484AC2" w:themeColor="accent1" w:themeTint="BF" w:sz="8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84AC2" w:themeColor="accent1" w:themeTint="BF" w:sz="6" w:space="0"/>
          <w:left w:val="single" w:color="484AC2" w:themeColor="accent1" w:themeTint="BF" w:sz="8" w:space="0"/>
          <w:bottom w:val="single" w:color="484AC2" w:themeColor="accent1" w:themeTint="BF" w:sz="8" w:space="0"/>
          <w:right w:val="single" w:color="484AC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C3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semiHidden/>
    <w:unhideWhenUsed/>
    <w:uiPriority w:val="63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5DBAE3" w:themeColor="accent2" w:themeTint="BF" w:sz="8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DBAE3" w:themeColor="accent2" w:themeTint="BF" w:sz="6" w:space="0"/>
          <w:left w:val="single" w:color="5DBAE3" w:themeColor="accent2" w:themeTint="BF" w:sz="8" w:space="0"/>
          <w:bottom w:val="single" w:color="5DBAE3" w:themeColor="accent2" w:themeTint="BF" w:sz="8" w:space="0"/>
          <w:right w:val="single" w:color="5DBAE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8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semiHidden/>
    <w:unhideWhenUsed/>
    <w:uiPriority w:val="63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FCDD8" w:themeColor="accent3" w:themeTint="BF" w:sz="8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FCDD8" w:themeColor="accent3" w:themeTint="BF" w:sz="6" w:space="0"/>
          <w:left w:val="single" w:color="AFCDD8" w:themeColor="accent3" w:themeTint="BF" w:sz="8" w:space="0"/>
          <w:bottom w:val="single" w:color="AFCDD8" w:themeColor="accent3" w:themeTint="BF" w:sz="8" w:space="0"/>
          <w:right w:val="single" w:color="AFCDD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E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semiHidden/>
    <w:unhideWhenUsed/>
    <w:uiPriority w:val="63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6E5EB" w:themeColor="accent4" w:themeTint="BF" w:sz="8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E5EB" w:themeColor="accent4" w:themeTint="BF" w:sz="6" w:space="0"/>
          <w:left w:val="single" w:color="D6E5EB" w:themeColor="accent4" w:themeTint="BF" w:sz="8" w:space="0"/>
          <w:bottom w:val="single" w:color="D6E5EB" w:themeColor="accent4" w:themeTint="BF" w:sz="8" w:space="0"/>
          <w:right w:val="single" w:color="D6E5EB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semiHidden/>
    <w:unhideWhenUsed/>
    <w:uiPriority w:val="63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4EDF1" w:themeColor="accent5" w:themeTint="BF" w:sz="8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4EDF1" w:themeColor="accent5" w:themeTint="BF" w:sz="6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semiHidden/>
    <w:unhideWhenUsed/>
    <w:uiPriority w:val="63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5F5F5" w:themeColor="accent6" w:themeTint="BF" w:sz="8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5F5F5" w:themeColor="accent6" w:themeTint="BF" w:sz="6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bottom w:val="single" w:color="2E308B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E308B" w:themeColor="accen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E308B" w:themeColor="accent1" w:sz="8" w:space="0"/>
          <w:bottom w:val="single" w:color="2E308B" w:themeColor="accent1" w:sz="8" w:space="0"/>
        </w:tcBorders>
      </w:tcPr>
    </w:tblStylePr>
    <w:tblStylePr w:type="band1Vert">
      <w:tblPr/>
      <w:tcPr>
        <w:shd w:val="clear" w:color="auto" w:fill="C2C3EB" w:themeFill="accent1" w:themeFillTint="3F"/>
      </w:tcPr>
    </w:tblStylePr>
    <w:tblStylePr w:type="band1Horz">
      <w:tblPr/>
      <w:tcPr>
        <w:shd w:val="clear" w:color="auto" w:fill="C2C3EB" w:themeFill="accent1" w:themeFillTint="3F"/>
      </w:tcPr>
    </w:tblStylePr>
  </w:style>
  <w:style w:type="table" w:styleId="170">
    <w:name w:val="Medium List 1 Accent 2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bottom w:val="single" w:color="27A3DA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A3DA" w:themeColor="accent2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A3DA" w:themeColor="accent2" w:sz="8" w:space="0"/>
          <w:bottom w:val="single" w:color="27A3DA" w:themeColor="accent2" w:sz="8" w:space="0"/>
        </w:tcBorders>
      </w:tcPr>
    </w:tblStylePr>
    <w:tblStylePr w:type="band1Vert">
      <w:tblPr/>
      <w:tcPr>
        <w:shd w:val="clear" w:color="auto" w:fill="C9E8F5" w:themeFill="accent2" w:themeFillTint="3F"/>
      </w:tcPr>
    </w:tblStylePr>
    <w:tblStylePr w:type="band1Horz">
      <w:tblPr/>
      <w:tcPr>
        <w:shd w:val="clear" w:color="auto" w:fill="C9E8F5" w:themeFill="accent2" w:themeFillTint="3F"/>
      </w:tcPr>
    </w:tblStylePr>
  </w:style>
  <w:style w:type="table" w:styleId="171">
    <w:name w:val="Medium List 1 Accent 3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bottom w:val="single" w:color="95BDCB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5BDCB" w:themeColor="accent3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5BDCB" w:themeColor="accent3" w:sz="8" w:space="0"/>
          <w:bottom w:val="single" w:color="95BDCB" w:themeColor="accent3" w:sz="8" w:space="0"/>
        </w:tcBorders>
      </w:tcPr>
    </w:tblStylePr>
    <w:tblStylePr w:type="band1Vert">
      <w:tblPr/>
      <w:tcPr>
        <w:shd w:val="clear" w:color="auto" w:fill="E4EEF2" w:themeFill="accent3" w:themeFillTint="3F"/>
      </w:tcPr>
    </w:tblStylePr>
    <w:tblStylePr w:type="band1Horz">
      <w:tblPr/>
      <w:tcPr>
        <w:shd w:val="clear" w:color="auto" w:fill="E4EEF2" w:themeFill="accent3" w:themeFillTint="3F"/>
      </w:tcPr>
    </w:tblStylePr>
  </w:style>
  <w:style w:type="table" w:styleId="172">
    <w:name w:val="Medium List 1 Accent 4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bottom w:val="single" w:color="C9DDE5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9DDE5" w:themeColor="accent4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9DDE5" w:themeColor="accent4" w:sz="8" w:space="0"/>
          <w:bottom w:val="single" w:color="C9DDE5" w:themeColor="accent4" w:sz="8" w:space="0"/>
        </w:tcBorders>
      </w:tcPr>
    </w:tblStylePr>
    <w:tblStylePr w:type="band1Vert">
      <w:tblPr/>
      <w:tcPr>
        <w:shd w:val="clear" w:color="auto" w:fill="F1F6F8" w:themeFill="accent4" w:themeFillTint="3F"/>
      </w:tcPr>
    </w:tblStylePr>
    <w:tblStylePr w:type="band1Horz">
      <w:tblPr/>
      <w:tcPr>
        <w:shd w:val="clear" w:color="auto" w:fill="F1F6F8" w:themeFill="accent4" w:themeFillTint="3F"/>
      </w:tcPr>
    </w:tblStylePr>
  </w:style>
  <w:style w:type="table" w:styleId="173">
    <w:name w:val="Medium List 1 Accent 5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BE8ED" w:themeColor="accent5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shd w:val="clear" w:color="auto" w:fill="F6F9FA" w:themeFill="accent5" w:themeFillTint="3F"/>
      </w:tcPr>
    </w:tblStylePr>
  </w:style>
  <w:style w:type="table" w:styleId="174">
    <w:name w:val="Medium List 1 Accent 6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2F2F2" w:themeColor="accent6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175">
    <w:name w:val="Medium List 2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E308B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E308B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E308B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C3E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A3DA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A3DA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8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5BDCB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5BDCB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E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9DDE5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9DDE5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semiHidden/>
    <w:unhideWhenUsed/>
    <w:qFormat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BE8E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BE8E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2F2F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2F2F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semiHidden/>
    <w:unhideWhenUsed/>
    <w:uiPriority w:val="67"/>
    <w:tblPr>
      <w:tblBorders>
        <w:top w:val="single" w:color="484AC2" w:themeColor="accent1" w:themeTint="BF" w:sz="8" w:space="0"/>
        <w:left w:val="single" w:color="484AC2" w:themeColor="accent1" w:themeTint="BF" w:sz="8" w:space="0"/>
        <w:bottom w:val="single" w:color="484AC2" w:themeColor="accent1" w:themeTint="BF" w:sz="8" w:space="0"/>
        <w:right w:val="single" w:color="484AC2" w:themeColor="accent1" w:themeTint="BF" w:sz="8" w:space="0"/>
        <w:insideH w:val="single" w:color="484AC2" w:themeColor="accent1" w:themeTint="BF" w:sz="8" w:space="0"/>
        <w:insideV w:val="single" w:color="484AC2" w:themeColor="accent1" w:themeTint="BF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84AC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184">
    <w:name w:val="Medium Grid 1 Accent 2"/>
    <w:basedOn w:val="88"/>
    <w:semiHidden/>
    <w:unhideWhenUsed/>
    <w:uiPriority w:val="67"/>
    <w:tblPr>
      <w:tblBorders>
        <w:top w:val="single" w:color="5DBAE3" w:themeColor="accent2" w:themeTint="BF" w:sz="8" w:space="0"/>
        <w:left w:val="single" w:color="5DBAE3" w:themeColor="accent2" w:themeTint="BF" w:sz="8" w:space="0"/>
        <w:bottom w:val="single" w:color="5DBAE3" w:themeColor="accent2" w:themeTint="BF" w:sz="8" w:space="0"/>
        <w:right w:val="single" w:color="5DBAE3" w:themeColor="accent2" w:themeTint="BF" w:sz="8" w:space="0"/>
        <w:insideH w:val="single" w:color="5DBAE3" w:themeColor="accent2" w:themeTint="BF" w:sz="8" w:space="0"/>
        <w:insideV w:val="single" w:color="5DBAE3" w:themeColor="accent2" w:themeTint="BF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DBAE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185">
    <w:name w:val="Medium Grid 1 Accent 3"/>
    <w:basedOn w:val="88"/>
    <w:semiHidden/>
    <w:unhideWhenUsed/>
    <w:uiPriority w:val="67"/>
    <w:tblPr>
      <w:tblBorders>
        <w:top w:val="single" w:color="AFCDD8" w:themeColor="accent3" w:themeTint="BF" w:sz="8" w:space="0"/>
        <w:left w:val="single" w:color="AFCDD8" w:themeColor="accent3" w:themeTint="BF" w:sz="8" w:space="0"/>
        <w:bottom w:val="single" w:color="AFCDD8" w:themeColor="accent3" w:themeTint="BF" w:sz="8" w:space="0"/>
        <w:right w:val="single" w:color="AFCDD8" w:themeColor="accent3" w:themeTint="BF" w:sz="8" w:space="0"/>
        <w:insideH w:val="single" w:color="AFCDD8" w:themeColor="accent3" w:themeTint="BF" w:sz="8" w:space="0"/>
        <w:insideV w:val="single" w:color="AFCDD8" w:themeColor="accent3" w:themeTint="BF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FCDD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186">
    <w:name w:val="Medium Grid 1 Accent 4"/>
    <w:basedOn w:val="88"/>
    <w:semiHidden/>
    <w:unhideWhenUsed/>
    <w:uiPriority w:val="67"/>
    <w:tblPr>
      <w:tblBorders>
        <w:top w:val="single" w:color="D6E5EB" w:themeColor="accent4" w:themeTint="BF" w:sz="8" w:space="0"/>
        <w:left w:val="single" w:color="D6E5EB" w:themeColor="accent4" w:themeTint="BF" w:sz="8" w:space="0"/>
        <w:bottom w:val="single" w:color="D6E5EB" w:themeColor="accent4" w:themeTint="BF" w:sz="8" w:space="0"/>
        <w:right w:val="single" w:color="D6E5EB" w:themeColor="accent4" w:themeTint="BF" w:sz="8" w:space="0"/>
        <w:insideH w:val="single" w:color="D6E5EB" w:themeColor="accent4" w:themeTint="BF" w:sz="8" w:space="0"/>
        <w:insideV w:val="single" w:color="D6E5EB" w:themeColor="accent4" w:themeTint="BF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6E5EB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187">
    <w:name w:val="Medium Grid 1 Accent 5"/>
    <w:basedOn w:val="88"/>
    <w:semiHidden/>
    <w:unhideWhenUsed/>
    <w:uiPriority w:val="67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  <w:insideV w:val="single" w:color="E4EDF1" w:themeColor="accent5" w:themeTint="BF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4EDF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88">
    <w:name w:val="Medium Grid 1 Accent 6"/>
    <w:basedOn w:val="88"/>
    <w:semiHidden/>
    <w:unhideWhenUsed/>
    <w:qFormat/>
    <w:uiPriority w:val="67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  <w:insideV w:val="single" w:color="F5F5F5" w:themeColor="accent6" w:themeTint="BF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5F5F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189">
    <w:name w:val="Medium Grid 2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E308B" w:themeColor="accent1" w:sz="8" w:space="0"/>
        <w:left w:val="single" w:color="2E308B" w:themeColor="accent1" w:sz="8" w:space="0"/>
        <w:bottom w:val="single" w:color="2E308B" w:themeColor="accent1" w:sz="8" w:space="0"/>
        <w:right w:val="single" w:color="2E308B" w:themeColor="accent1" w:sz="8" w:space="0"/>
        <w:insideH w:val="single" w:color="2E308B" w:themeColor="accent1" w:sz="8" w:space="0"/>
        <w:insideV w:val="single" w:color="2E308B" w:themeColor="accent1" w:sz="8" w:space="0"/>
      </w:tblBorders>
    </w:tblPr>
    <w:tcPr>
      <w:shd w:val="clear" w:color="auto" w:fill="C2C3EB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7E7F7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CEEE" w:themeFill="accent1" w:themeFillTint="33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587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8" w:space="0"/>
        <w:left w:val="single" w:color="27A3DA" w:themeColor="accent2" w:sz="8" w:space="0"/>
        <w:bottom w:val="single" w:color="27A3DA" w:themeColor="accent2" w:sz="8" w:space="0"/>
        <w:right w:val="single" w:color="27A3DA" w:themeColor="accent2" w:sz="8" w:space="0"/>
        <w:insideH w:val="single" w:color="27A3DA" w:themeColor="accent2" w:sz="8" w:space="0"/>
        <w:insideV w:val="single" w:color="27A3DA" w:themeColor="accent2" w:sz="8" w:space="0"/>
      </w:tblBorders>
    </w:tblPr>
    <w:tcPr>
      <w:shd w:val="clear" w:color="auto" w:fill="C9E8F5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5F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7" w:themeFill="accent2" w:themeFillTint="33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3D1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8" w:space="0"/>
        <w:left w:val="single" w:color="95BDCB" w:themeColor="accent3" w:sz="8" w:space="0"/>
        <w:bottom w:val="single" w:color="95BDCB" w:themeColor="accent3" w:sz="8" w:space="0"/>
        <w:right w:val="single" w:color="95BDCB" w:themeColor="accent3" w:sz="8" w:space="0"/>
        <w:insideH w:val="single" w:color="95BDCB" w:themeColor="accent3" w:sz="8" w:space="0"/>
        <w:insideV w:val="single" w:color="95BDCB" w:themeColor="accent3" w:sz="8" w:space="0"/>
      </w:tblBorders>
    </w:tblPr>
    <w:tcPr>
      <w:shd w:val="clear" w:color="auto" w:fill="E4EEF2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F8F9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1F4" w:themeFill="accent3" w:themeFillTint="33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ADE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8" w:space="0"/>
        <w:left w:val="single" w:color="C9DDE5" w:themeColor="accent4" w:sz="8" w:space="0"/>
        <w:bottom w:val="single" w:color="C9DDE5" w:themeColor="accent4" w:sz="8" w:space="0"/>
        <w:right w:val="single" w:color="C9DDE5" w:themeColor="accent4" w:sz="8" w:space="0"/>
        <w:insideH w:val="single" w:color="C9DDE5" w:themeColor="accent4" w:sz="8" w:space="0"/>
        <w:insideV w:val="single" w:color="C9DDE5" w:themeColor="accent4" w:sz="8" w:space="0"/>
      </w:tblBorders>
    </w:tblPr>
    <w:tcPr>
      <w:shd w:val="clear" w:color="auto" w:fill="F1F6F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BFC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8F9" w:themeFill="accent4" w:themeFillTint="33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4EEF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2C3EB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E308B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E308B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E308B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587D6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8587D6" w:themeFill="accent1" w:themeFillTint="7F"/>
      </w:tcPr>
    </w:tblStylePr>
  </w:style>
  <w:style w:type="table" w:styleId="198">
    <w:name w:val="Medium Grid 3 Accent 2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9E8F5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7A3DA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A3DA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A3DA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3D1E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3D1EC" w:themeFill="accent2" w:themeFillTint="7F"/>
      </w:tcPr>
    </w:tblStylePr>
  </w:style>
  <w:style w:type="table" w:styleId="199">
    <w:name w:val="Medium Grid 3 Accent 3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EEF2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5BDCB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5BDCB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5BDCB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DEE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DEE5" w:themeFill="accent3" w:themeFillTint="7F"/>
      </w:tcPr>
    </w:tblStylePr>
  </w:style>
  <w:style w:type="table" w:styleId="200">
    <w:name w:val="Medium Grid 3 Accent 4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6F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9DDE5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9DDE5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9DDE5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EEF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4EEF2" w:themeFill="accent4" w:themeFillTint="7F"/>
      </w:tcPr>
    </w:tblStylePr>
  </w:style>
  <w:style w:type="table" w:styleId="201">
    <w:name w:val="Medium Grid 3 Accent 5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9FA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DF3F6" w:themeFill="accent5" w:themeFillTint="7F"/>
      </w:tcPr>
    </w:tblStylePr>
  </w:style>
  <w:style w:type="table" w:styleId="202">
    <w:name w:val="Medium Grid 3 Accent 6"/>
    <w:basedOn w:val="88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8F8F8" w:themeFill="accent6" w:themeFillTint="7F"/>
      </w:tcPr>
    </w:tblStylePr>
  </w:style>
  <w:style w:type="table" w:styleId="203">
    <w:name w:val="Dark List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E308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6174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2236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2368" w:themeFill="accent1" w:themeFillShade="BF"/>
      </w:tcPr>
    </w:tblStylePr>
  </w:style>
  <w:style w:type="table" w:styleId="205">
    <w:name w:val="Dark List Accent 2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27A3D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16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7AA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AA4" w:themeFill="accent2" w:themeFillShade="BF"/>
      </w:tcPr>
    </w:tblStylePr>
  </w:style>
  <w:style w:type="table" w:styleId="206">
    <w:name w:val="Dark List Accent 3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5BDC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667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98AD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98AD" w:themeFill="accent3" w:themeFillShade="BF"/>
      </w:tcPr>
    </w:tblStylePr>
  </w:style>
  <w:style w:type="table" w:styleId="207">
    <w:name w:val="Dark List Accent 4"/>
    <w:basedOn w:val="88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9DDE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57B9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0AFC1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AFC1" w:themeFill="accent4" w:themeFillShade="BF"/>
      </w:tcPr>
    </w:tblStylePr>
  </w:style>
  <w:style w:type="table" w:styleId="208">
    <w:name w:val="Dark List Accent 5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209">
    <w:name w:val="Dark List Accent 6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210">
    <w:name w:val="Colorful Shading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B1C53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B1C53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1C53" w:themeFill="accent1" w:themeFillShade="99"/>
      </w:tcPr>
    </w:tblStylePr>
    <w:tblStylePr w:type="band1Vert">
      <w:tblPr/>
      <w:tcPr>
        <w:shd w:val="clear" w:color="auto" w:fill="9D9EDE" w:themeFill="accent1" w:themeFillTint="66"/>
      </w:tcPr>
    </w:tblStylePr>
    <w:tblStylePr w:type="band1Horz">
      <w:tblPr/>
      <w:tcPr>
        <w:shd w:val="clear" w:color="auto" w:fill="8587D6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7A3DA" w:themeColor="accent2" w:sz="2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5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7A3DA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6628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6628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6283" w:themeFill="accent2" w:themeFillShade="99"/>
      </w:tcPr>
    </w:tblStylePr>
    <w:tblStylePr w:type="band1Vert">
      <w:tblPr/>
      <w:tcPr>
        <w:shd w:val="clear" w:color="auto" w:fill="A8DAF0" w:themeFill="accent2" w:themeFillTint="66"/>
      </w:tcPr>
    </w:tblStylePr>
    <w:tblStylePr w:type="band1Horz">
      <w:tblPr/>
      <w:tcPr>
        <w:shd w:val="clear" w:color="auto" w:fill="93D1EC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9DDE5" w:themeColor="accent4" w:sz="2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9DDE5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57A8D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57A8D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7A8D" w:themeFill="accent3" w:themeFillShade="99"/>
      </w:tcPr>
    </w:tblStylePr>
    <w:tblStylePr w:type="band1Vert">
      <w:tblPr/>
      <w:tcPr>
        <w:shd w:val="clear" w:color="auto" w:fill="D4E4EA" w:themeFill="accent3" w:themeFillTint="66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14">
    <w:name w:val="Colorful Shading Accent 4"/>
    <w:basedOn w:val="88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5BDCB" w:themeColor="accent3" w:sz="2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5BDCB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493AD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493AD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3AD" w:themeFill="accent4" w:themeFillShade="99"/>
      </w:tcPr>
    </w:tblStylePr>
    <w:tblStylePr w:type="band1Vert">
      <w:tblPr/>
      <w:tcPr>
        <w:shd w:val="clear" w:color="auto" w:fill="E9F1F4" w:themeFill="accent4" w:themeFillTint="66"/>
      </w:tcPr>
    </w:tblStylePr>
    <w:tblStylePr w:type="band1Horz">
      <w:tblPr/>
      <w:tcPr>
        <w:shd w:val="clear" w:color="auto" w:fill="E4EEF2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2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2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7E7F7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C3EB" w:themeFill="accent1" w:themeFillTint="3F"/>
      </w:tcPr>
    </w:tblStylePr>
    <w:tblStylePr w:type="band1Horz">
      <w:tblPr/>
      <w:tcPr>
        <w:shd w:val="clear" w:color="auto" w:fill="CECEEE" w:themeFill="accent1" w:themeFillTint="33"/>
      </w:tcPr>
    </w:tblStylePr>
  </w:style>
  <w:style w:type="table" w:styleId="219">
    <w:name w:val="Colorful List Accent 2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9F5F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E82AF" w:themeFill="accent2" w:themeFillShade="CC"/>
      </w:tcPr>
    </w:tblStylePr>
    <w:tblStylePr w:type="lastRow">
      <w:rPr>
        <w:b/>
        <w:bCs/>
        <w:color w:val="1E83B0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8F5" w:themeFill="accent2" w:themeFillTint="3F"/>
      </w:tcPr>
    </w:tblStylePr>
    <w:tblStylePr w:type="band1Horz">
      <w:tblPr/>
      <w:tcPr>
        <w:shd w:val="clear" w:color="auto" w:fill="D3ECF7" w:themeFill="accent2" w:themeFillTint="33"/>
      </w:tcPr>
    </w:tblStylePr>
  </w:style>
  <w:style w:type="table" w:styleId="220">
    <w:name w:val="Colorful List Accent 3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F8F9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EB8C9" w:themeFill="accent4" w:themeFillShade="CC"/>
      </w:tcPr>
    </w:tblStylePr>
    <w:tblStylePr w:type="lastRow">
      <w:rPr>
        <w:b/>
        <w:bCs/>
        <w:color w:val="8FB8C9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EF2" w:themeFill="accent3" w:themeFillTint="3F"/>
      </w:tcPr>
    </w:tblStylePr>
    <w:tblStylePr w:type="band1Horz">
      <w:tblPr/>
      <w:tcPr>
        <w:shd w:val="clear" w:color="auto" w:fill="E9F1F4" w:themeFill="accent3" w:themeFillTint="33"/>
      </w:tcPr>
    </w:tblStylePr>
  </w:style>
  <w:style w:type="table" w:styleId="221">
    <w:name w:val="Colorful List Accent 4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9FBFC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59FB3" w:themeFill="accent3" w:themeFillShade="CC"/>
      </w:tcPr>
    </w:tblStylePr>
    <w:tblStylePr w:type="lastRow">
      <w:rPr>
        <w:b/>
        <w:bCs/>
        <w:color w:val="66A0B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8" w:themeFill="accent4" w:themeFillTint="3F"/>
      </w:tcPr>
    </w:tblStylePr>
    <w:tblStylePr w:type="band1Horz">
      <w:tblPr/>
      <w:tcPr>
        <w:shd w:val="clear" w:color="auto" w:fill="F4F8F9" w:themeFill="accent4" w:themeFillTint="33"/>
      </w:tcPr>
    </w:tblStylePr>
  </w:style>
  <w:style w:type="table" w:styleId="222">
    <w:name w:val="Colorful List Accent 5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1C1C1" w:themeFill="accent6" w:themeFillShade="CC"/>
      </w:tcPr>
    </w:tblStylePr>
    <w:tblStylePr w:type="lastRow">
      <w:rPr>
        <w:b/>
        <w:bCs/>
        <w:color w:val="C2C2C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23">
    <w:name w:val="Colorful List Accent 6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24">
    <w:name w:val="Colorful Grid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</w:rPr>
      <w:tblPr/>
      <w:tcPr>
        <w:shd w:val="clear" w:color="auto" w:fill="9D9ED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D9ED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222368" w:themeFill="accent1" w:themeFillShade="BF"/>
      </w:tcPr>
    </w:tblStylePr>
    <w:tblStylePr w:type="band1Vert">
      <w:tblPr/>
      <w:tcPr>
        <w:shd w:val="clear" w:color="auto" w:fill="8587D6" w:themeFill="accent1" w:themeFillTint="7F"/>
      </w:tcPr>
    </w:tblStylePr>
    <w:tblStylePr w:type="band1Horz">
      <w:tblPr/>
      <w:tcPr>
        <w:shd w:val="clear" w:color="auto" w:fill="8587D6" w:themeFill="accent1" w:themeFillTint="7F"/>
      </w:tcPr>
    </w:tblStylePr>
  </w:style>
  <w:style w:type="table" w:styleId="226">
    <w:name w:val="Colorful Grid Accent 2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</w:rPr>
      <w:tblPr/>
      <w:tcPr>
        <w:shd w:val="clear" w:color="auto" w:fill="A8DAF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8DAF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C7AA4" w:themeFill="accent2" w:themeFillShade="BF"/>
      </w:tcPr>
    </w:tblStylePr>
    <w:tblStylePr w:type="band1Vert">
      <w:tblPr/>
      <w:tcPr>
        <w:shd w:val="clear" w:color="auto" w:fill="93D1EC" w:themeFill="accent2" w:themeFillTint="7F"/>
      </w:tcPr>
    </w:tblStylePr>
    <w:tblStylePr w:type="band1Horz">
      <w:tblPr/>
      <w:tcPr>
        <w:shd w:val="clear" w:color="auto" w:fill="93D1EC" w:themeFill="accent2" w:themeFillTint="7F"/>
      </w:tcPr>
    </w:tblStylePr>
  </w:style>
  <w:style w:type="table" w:styleId="227">
    <w:name w:val="Colorful Grid Accent 3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</w:rPr>
      <w:tblPr/>
      <w:tcPr>
        <w:shd w:val="clear" w:color="auto" w:fill="D4E4E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4E4E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98AD" w:themeFill="accent3" w:themeFillShade="BF"/>
      </w:tcPr>
    </w:tblStylePr>
    <w:tblStylePr w:type="band1Vert">
      <w:tblPr/>
      <w:tcPr>
        <w:shd w:val="clear" w:color="auto" w:fill="CADEE5" w:themeFill="accent3" w:themeFillTint="7F"/>
      </w:tcPr>
    </w:tblStylePr>
    <w:tblStylePr w:type="band1Horz">
      <w:tblPr/>
      <w:tcPr>
        <w:shd w:val="clear" w:color="auto" w:fill="CADEE5" w:themeFill="accent3" w:themeFillTint="7F"/>
      </w:tcPr>
    </w:tblStylePr>
  </w:style>
  <w:style w:type="table" w:styleId="228">
    <w:name w:val="Colorful Grid Accent 4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</w:rPr>
      <w:tblPr/>
      <w:tcPr>
        <w:shd w:val="clear" w:color="auto" w:fill="E9F1F4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1F4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AFC1" w:themeFill="accent4" w:themeFillShade="BF"/>
      </w:tcPr>
    </w:tblStylePr>
    <w:tblStylePr w:type="band1Vert">
      <w:tblPr/>
      <w:tcPr>
        <w:shd w:val="clear" w:color="auto" w:fill="E4EEF2" w:themeFill="accent4" w:themeFillTint="7F"/>
      </w:tcPr>
    </w:tblStylePr>
    <w:tblStylePr w:type="band1Horz">
      <w:tblPr/>
      <w:tcPr>
        <w:shd w:val="clear" w:color="auto" w:fill="E4EEF2" w:themeFill="accent4" w:themeFillTint="7F"/>
      </w:tcPr>
    </w:tblStylePr>
  </w:style>
  <w:style w:type="table" w:styleId="229">
    <w:name w:val="Colorful Grid Accent 5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230">
    <w:name w:val="Colorful Grid Accent 6"/>
    <w:basedOn w:val="88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character" w:styleId="232">
    <w:name w:val="Strong"/>
    <w:basedOn w:val="231"/>
    <w:semiHidden/>
    <w:qFormat/>
    <w:uiPriority w:val="22"/>
    <w:rPr>
      <w:rFonts w:ascii="Microsoft YaHei UI" w:hAnsi="Microsoft YaHei UI" w:eastAsia="Microsoft YaHei UI"/>
      <w:b/>
      <w:bCs/>
    </w:rPr>
  </w:style>
  <w:style w:type="character" w:styleId="233">
    <w:name w:val="endnote reference"/>
    <w:basedOn w:val="231"/>
    <w:semiHidden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34">
    <w:name w:val="page number"/>
    <w:basedOn w:val="231"/>
    <w:semiHidden/>
    <w:qFormat/>
    <w:uiPriority w:val="99"/>
    <w:rPr>
      <w:rFonts w:ascii="Microsoft YaHei UI" w:hAnsi="Microsoft YaHei UI" w:eastAsia="Microsoft YaHei UI"/>
    </w:rPr>
  </w:style>
  <w:style w:type="character" w:styleId="235">
    <w:name w:val="FollowedHyperlink"/>
    <w:basedOn w:val="231"/>
    <w:semiHidden/>
    <w:uiPriority w:val="99"/>
    <w:rPr>
      <w:rFonts w:ascii="Microsoft YaHei UI" w:hAnsi="Microsoft YaHei UI" w:eastAsia="Microsoft YaHei UI"/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236">
    <w:name w:val="Emphasis"/>
    <w:basedOn w:val="231"/>
    <w:semiHidden/>
    <w:qFormat/>
    <w:uiPriority w:val="20"/>
    <w:rPr>
      <w:rFonts w:ascii="Microsoft YaHei UI" w:hAnsi="Microsoft YaHei UI" w:eastAsia="Microsoft YaHei UI"/>
      <w:i/>
      <w:iCs/>
    </w:rPr>
  </w:style>
  <w:style w:type="character" w:styleId="237">
    <w:name w:val="line number"/>
    <w:basedOn w:val="231"/>
    <w:semiHidden/>
    <w:uiPriority w:val="99"/>
    <w:rPr>
      <w:rFonts w:ascii="Microsoft YaHei UI" w:hAnsi="Microsoft YaHei UI" w:eastAsia="Microsoft YaHei UI"/>
    </w:rPr>
  </w:style>
  <w:style w:type="character" w:styleId="238">
    <w:name w:val="HTML Definition"/>
    <w:basedOn w:val="231"/>
    <w:semiHidden/>
    <w:unhideWhenUsed/>
    <w:uiPriority w:val="99"/>
    <w:rPr>
      <w:rFonts w:ascii="Microsoft YaHei UI" w:hAnsi="Microsoft YaHei UI" w:eastAsia="Microsoft YaHei UI"/>
      <w:i/>
      <w:iCs/>
    </w:rPr>
  </w:style>
  <w:style w:type="character" w:styleId="239">
    <w:name w:val="HTML Typewriter"/>
    <w:basedOn w:val="231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styleId="240">
    <w:name w:val="HTML Acronym"/>
    <w:basedOn w:val="231"/>
    <w:semiHidden/>
    <w:qFormat/>
    <w:uiPriority w:val="99"/>
    <w:rPr>
      <w:rFonts w:ascii="Microsoft YaHei UI" w:hAnsi="Microsoft YaHei UI" w:eastAsia="Microsoft YaHei UI"/>
    </w:rPr>
  </w:style>
  <w:style w:type="character" w:styleId="241">
    <w:name w:val="HTML Variable"/>
    <w:basedOn w:val="231"/>
    <w:semiHidden/>
    <w:unhideWhenUsed/>
    <w:uiPriority w:val="99"/>
    <w:rPr>
      <w:rFonts w:ascii="Microsoft YaHei UI" w:hAnsi="Microsoft YaHei UI" w:eastAsia="Microsoft YaHei UI"/>
      <w:i/>
      <w:iCs/>
    </w:rPr>
  </w:style>
  <w:style w:type="character" w:styleId="242">
    <w:name w:val="Hyperlink"/>
    <w:basedOn w:val="231"/>
    <w:semiHidden/>
    <w:uiPriority w:val="99"/>
    <w:rPr>
      <w:rFonts w:ascii="Microsoft YaHei UI" w:hAnsi="Microsoft YaHei UI" w:eastAsia="Microsoft YaHei UI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styleId="244">
    <w:name w:val="annotation reference"/>
    <w:basedOn w:val="231"/>
    <w:semiHidden/>
    <w:uiPriority w:val="99"/>
    <w:rPr>
      <w:rFonts w:ascii="Microsoft YaHei UI" w:hAnsi="Microsoft YaHei UI" w:eastAsia="Microsoft YaHei UI"/>
      <w:sz w:val="16"/>
      <w:szCs w:val="16"/>
    </w:rPr>
  </w:style>
  <w:style w:type="character" w:styleId="245">
    <w:name w:val="HTML Cite"/>
    <w:basedOn w:val="231"/>
    <w:semiHidden/>
    <w:uiPriority w:val="99"/>
    <w:rPr>
      <w:rFonts w:ascii="Microsoft YaHei UI" w:hAnsi="Microsoft YaHei UI" w:eastAsia="Microsoft YaHei UI"/>
      <w:i/>
      <w:iCs/>
    </w:rPr>
  </w:style>
  <w:style w:type="character" w:styleId="246">
    <w:name w:val="footnote reference"/>
    <w:basedOn w:val="231"/>
    <w:semiHidden/>
    <w:uiPriority w:val="99"/>
    <w:rPr>
      <w:rFonts w:ascii="Microsoft YaHei UI" w:hAnsi="Microsoft YaHei UI" w:eastAsia="Microsoft YaHei UI"/>
      <w:vertAlign w:val="superscript"/>
    </w:rPr>
  </w:style>
  <w:style w:type="character" w:styleId="247">
    <w:name w:val="HTML Keyboard"/>
    <w:basedOn w:val="231"/>
    <w:semiHidden/>
    <w:unhideWhenUsed/>
    <w:uiPriority w:val="99"/>
    <w:rPr>
      <w:rFonts w:ascii="Microsoft YaHei UI" w:hAnsi="Microsoft YaHei UI" w:eastAsia="Microsoft YaHei UI"/>
      <w:sz w:val="20"/>
      <w:szCs w:val="20"/>
    </w:rPr>
  </w:style>
  <w:style w:type="character" w:styleId="248">
    <w:name w:val="HTML Sample"/>
    <w:basedOn w:val="231"/>
    <w:semiHidden/>
    <w:uiPriority w:val="99"/>
    <w:rPr>
      <w:rFonts w:ascii="Microsoft YaHei UI" w:hAnsi="Microsoft YaHei UI" w:eastAsia="Microsoft YaHei UI"/>
      <w:sz w:val="24"/>
      <w:szCs w:val="24"/>
    </w:rPr>
  </w:style>
  <w:style w:type="character" w:customStyle="1" w:styleId="249">
    <w:name w:val="批注框文本 字符"/>
    <w:basedOn w:val="231"/>
    <w:link w:val="54"/>
    <w:semiHidden/>
    <w:uiPriority w:val="99"/>
    <w:rPr>
      <w:rFonts w:ascii="Microsoft YaHei UI" w:hAnsi="Microsoft YaHei UI" w:eastAsia="Microsoft YaHei UI" w:cs="Times New Roman"/>
      <w:sz w:val="18"/>
      <w:szCs w:val="18"/>
    </w:rPr>
  </w:style>
  <w:style w:type="paragraph" w:customStyle="1" w:styleId="250">
    <w:name w:val="图形定位标记"/>
    <w:basedOn w:val="1"/>
    <w:qFormat/>
    <w:uiPriority w:val="8"/>
    <w:rPr>
      <w:sz w:val="10"/>
    </w:rPr>
  </w:style>
  <w:style w:type="character" w:customStyle="1" w:styleId="251">
    <w:name w:val="标题 1 字符"/>
    <w:basedOn w:val="231"/>
    <w:link w:val="3"/>
    <w:uiPriority w:val="0"/>
    <w:rPr>
      <w:rFonts w:ascii="Microsoft YaHei UI" w:hAnsi="Microsoft YaHei UI" w:eastAsia="Microsoft YaHei UI" w:cstheme="majorBidi"/>
      <w:b/>
      <w:color w:val="2E308B" w:themeColor="accent1"/>
      <w:sz w:val="48"/>
      <w:szCs w:val="32"/>
      <w14:textFill>
        <w14:solidFill>
          <w14:schemeClr w14:val="accent1"/>
        </w14:solidFill>
      </w14:textFill>
    </w:rPr>
  </w:style>
  <w:style w:type="character" w:customStyle="1" w:styleId="252">
    <w:name w:val="标题 2 字符"/>
    <w:basedOn w:val="231"/>
    <w:link w:val="4"/>
    <w:uiPriority w:val="1"/>
    <w:rPr>
      <w:rFonts w:ascii="Microsoft YaHei UI" w:hAnsi="Microsoft YaHei UI" w:eastAsia="Microsoft YaHei UI" w:cstheme="majorBidi"/>
      <w:b/>
      <w:color w:val="2E308B" w:themeColor="accent1"/>
      <w:sz w:val="96"/>
      <w:szCs w:val="26"/>
      <w14:textFill>
        <w14:solidFill>
          <w14:schemeClr w14:val="accent1"/>
        </w14:solidFill>
      </w14:textFill>
    </w:rPr>
  </w:style>
  <w:style w:type="character" w:customStyle="1" w:styleId="253">
    <w:name w:val="标题 3 字符"/>
    <w:basedOn w:val="231"/>
    <w:link w:val="5"/>
    <w:qFormat/>
    <w:uiPriority w:val="2"/>
    <w:rPr>
      <w:rFonts w:ascii="Microsoft YaHei UI" w:hAnsi="Microsoft YaHei UI" w:eastAsia="Microsoft YaHei UI" w:cstheme="majorBidi"/>
      <w:color w:val="000000" w:themeColor="text1"/>
      <w:sz w:val="32"/>
      <w14:textFill>
        <w14:solidFill>
          <w14:schemeClr w14:val="tx1"/>
        </w14:solidFill>
      </w14:textFill>
    </w:rPr>
  </w:style>
  <w:style w:type="character" w:customStyle="1" w:styleId="254">
    <w:name w:val="页眉 字符"/>
    <w:basedOn w:val="231"/>
    <w:link w:val="57"/>
    <w:semiHidden/>
    <w:qFormat/>
    <w:uiPriority w:val="99"/>
    <w:rPr>
      <w:rFonts w:ascii="Microsoft YaHei UI" w:hAnsi="Microsoft YaHei UI" w:eastAsia="Microsoft YaHei UI"/>
      <w:b/>
      <w:color w:val="2E308B" w:themeColor="accent1"/>
      <w:sz w:val="20"/>
      <w14:textFill>
        <w14:solidFill>
          <w14:schemeClr w14:val="accent1"/>
        </w14:solidFill>
      </w14:textFill>
    </w:rPr>
  </w:style>
  <w:style w:type="character" w:customStyle="1" w:styleId="255">
    <w:name w:val="页脚 字符"/>
    <w:basedOn w:val="231"/>
    <w:link w:val="55"/>
    <w:semiHidden/>
    <w:qFormat/>
    <w:uiPriority w:val="99"/>
    <w:rPr>
      <w:rFonts w:ascii="Microsoft YaHei UI" w:hAnsi="Microsoft YaHei UI" w:eastAsia="Microsoft YaHei UI"/>
      <w:color w:val="27A3DA" w:themeColor="accent2"/>
      <w:sz w:val="20"/>
      <w14:textFill>
        <w14:solidFill>
          <w14:schemeClr w14:val="accent2"/>
        </w14:solidFill>
      </w14:textFill>
    </w:rPr>
  </w:style>
  <w:style w:type="character" w:customStyle="1" w:styleId="256">
    <w:name w:val="标题 4 字符"/>
    <w:basedOn w:val="231"/>
    <w:link w:val="6"/>
    <w:qFormat/>
    <w:uiPriority w:val="3"/>
    <w:rPr>
      <w:rFonts w:ascii="Microsoft YaHei UI" w:hAnsi="Microsoft YaHei UI" w:eastAsia="Microsoft YaHei UI" w:cstheme="majorBidi"/>
      <w:b/>
      <w:iCs/>
      <w:color w:val="2E308B" w:themeColor="accent1"/>
      <w:sz w:val="36"/>
      <w14:textFill>
        <w14:solidFill>
          <w14:schemeClr w14:val="accent1"/>
        </w14:solidFill>
      </w14:textFill>
    </w:rPr>
  </w:style>
  <w:style w:type="paragraph" w:styleId="257">
    <w:name w:val="Quote"/>
    <w:basedOn w:val="1"/>
    <w:next w:val="1"/>
    <w:link w:val="258"/>
    <w:qFormat/>
    <w:uiPriority w:val="6"/>
    <w:rPr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8">
    <w:name w:val="引用 字符"/>
    <w:basedOn w:val="231"/>
    <w:link w:val="257"/>
    <w:qFormat/>
    <w:uiPriority w:val="6"/>
    <w:rPr>
      <w:rFonts w:ascii="Microsoft YaHei UI" w:hAnsi="Microsoft YaHei UI" w:eastAsia="Microsoft YaHei UI"/>
      <w:b/>
      <w:iCs/>
      <w:color w:val="2E308B" w:themeColor="accent1"/>
      <w:sz w:val="96"/>
      <w14:textFill>
        <w14:solidFill>
          <w14:schemeClr w14:val="accent1"/>
        </w14:solidFill>
      </w14:textFill>
    </w:rPr>
  </w:style>
  <w:style w:type="character" w:customStyle="1" w:styleId="259">
    <w:name w:val="标题 5 字符"/>
    <w:basedOn w:val="231"/>
    <w:link w:val="7"/>
    <w:qFormat/>
    <w:uiPriority w:val="4"/>
    <w:rPr>
      <w:rFonts w:ascii="Microsoft YaHei UI" w:hAnsi="Microsoft YaHei UI" w:eastAsia="Microsoft YaHei UI" w:cstheme="majorBidi"/>
      <w:b/>
      <w:color w:val="2E308B" w:themeColor="accent1"/>
      <w:sz w:val="72"/>
      <w14:textFill>
        <w14:solidFill>
          <w14:schemeClr w14:val="accent1"/>
        </w14:solidFill>
      </w14:textFill>
    </w:rPr>
  </w:style>
  <w:style w:type="character" w:styleId="260">
    <w:name w:val="Placeholder Text"/>
    <w:basedOn w:val="231"/>
    <w:semiHidden/>
    <w:qFormat/>
    <w:uiPriority w:val="99"/>
    <w:rPr>
      <w:rFonts w:ascii="Microsoft YaHei UI" w:hAnsi="Microsoft YaHei UI" w:eastAsia="Microsoft YaHei UI"/>
      <w:color w:val="808080"/>
    </w:rPr>
  </w:style>
  <w:style w:type="paragraph" w:customStyle="1" w:styleId="261">
    <w:name w:val="说明标题 1"/>
    <w:basedOn w:val="1"/>
    <w:qFormat/>
    <w:uiPriority w:val="7"/>
    <w:rPr>
      <w:b/>
      <w:color w:val="2E308B" w:themeColor="accent1"/>
      <w14:textFill>
        <w14:solidFill>
          <w14:schemeClr w14:val="accent1"/>
        </w14:solidFill>
      </w14:textFill>
    </w:rPr>
  </w:style>
  <w:style w:type="paragraph" w:customStyle="1" w:styleId="262">
    <w:name w:val="说明标题 2"/>
    <w:basedOn w:val="1"/>
    <w:qFormat/>
    <w:uiPriority w:val="7"/>
    <w:rPr>
      <w:b/>
      <w:color w:val="27A3DA" w:themeColor="accent2"/>
      <w14:textFill>
        <w14:solidFill>
          <w14:schemeClr w14:val="accent2"/>
        </w14:solidFill>
      </w14:textFill>
    </w:rPr>
  </w:style>
  <w:style w:type="character" w:customStyle="1" w:styleId="263">
    <w:name w:val="标题 6 字符"/>
    <w:basedOn w:val="231"/>
    <w:link w:val="8"/>
    <w:semiHidden/>
    <w:qFormat/>
    <w:uiPriority w:val="9"/>
    <w:rPr>
      <w:rFonts w:ascii="Microsoft YaHei UI" w:hAnsi="Microsoft YaHei UI" w:eastAsia="Microsoft YaHei UI" w:cstheme="majorBidi"/>
      <w:color w:val="171845" w:themeColor="accent1" w:themeShade="80"/>
      <w:sz w:val="28"/>
    </w:rPr>
  </w:style>
  <w:style w:type="character" w:customStyle="1" w:styleId="264">
    <w:name w:val="标题 7 字符"/>
    <w:basedOn w:val="231"/>
    <w:link w:val="9"/>
    <w:semiHidden/>
    <w:qFormat/>
    <w:uiPriority w:val="9"/>
    <w:rPr>
      <w:rFonts w:ascii="Microsoft YaHei UI" w:hAnsi="Microsoft YaHei UI" w:eastAsia="Microsoft YaHei UI" w:cstheme="majorBidi"/>
      <w:i/>
      <w:iCs/>
      <w:color w:val="171845" w:themeColor="accent1" w:themeShade="80"/>
      <w:sz w:val="28"/>
    </w:rPr>
  </w:style>
  <w:style w:type="character" w:customStyle="1" w:styleId="265">
    <w:name w:val="标题 8 字符"/>
    <w:basedOn w:val="231"/>
    <w:link w:val="10"/>
    <w:semiHidden/>
    <w:qFormat/>
    <w:uiPriority w:val="9"/>
    <w:rPr>
      <w:rFonts w:ascii="Microsoft YaHei UI" w:hAnsi="Microsoft YaHei UI" w:eastAsia="Microsoft YaHei UI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6">
    <w:name w:val="标题 9 字符"/>
    <w:basedOn w:val="231"/>
    <w:link w:val="11"/>
    <w:semiHidden/>
    <w:qFormat/>
    <w:uiPriority w:val="9"/>
    <w:rPr>
      <w:rFonts w:ascii="Microsoft YaHei UI" w:hAnsi="Microsoft YaHei UI" w:eastAsia="Microsoft YaHei UI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267">
    <w:name w:val="Bibliography"/>
    <w:basedOn w:val="1"/>
    <w:next w:val="1"/>
    <w:semiHidden/>
    <w:unhideWhenUsed/>
    <w:qFormat/>
    <w:uiPriority w:val="37"/>
  </w:style>
  <w:style w:type="character" w:customStyle="1" w:styleId="268">
    <w:name w:val="正文文本 字符"/>
    <w:basedOn w:val="231"/>
    <w:link w:val="34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69">
    <w:name w:val="正文文本 2 字符"/>
    <w:basedOn w:val="231"/>
    <w:link w:val="76"/>
    <w:semiHidden/>
    <w:qFormat/>
    <w:uiPriority w:val="99"/>
    <w:rPr>
      <w:rFonts w:ascii="Microsoft YaHei UI" w:hAnsi="Microsoft YaHei UI" w:eastAsia="Microsoft YaHei UI"/>
      <w:sz w:val="28"/>
    </w:rPr>
  </w:style>
  <w:style w:type="character" w:customStyle="1" w:styleId="270">
    <w:name w:val="正文文本 3 字符"/>
    <w:basedOn w:val="231"/>
    <w:link w:val="31"/>
    <w:semiHidden/>
    <w:qFormat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1">
    <w:name w:val="正文文本首行缩进 字符"/>
    <w:basedOn w:val="268"/>
    <w:link w:val="86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272">
    <w:name w:val="正文文本缩进 字符"/>
    <w:basedOn w:val="231"/>
    <w:link w:val="35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273">
    <w:name w:val="正文文本首行缩进 2 字符"/>
    <w:basedOn w:val="272"/>
    <w:link w:val="87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274">
    <w:name w:val="正文文本缩进 2 字符"/>
    <w:basedOn w:val="231"/>
    <w:link w:val="51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275">
    <w:name w:val="正文文本缩进 3 字符"/>
    <w:basedOn w:val="231"/>
    <w:link w:val="70"/>
    <w:semiHidden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276">
    <w:name w:val="Book Title"/>
    <w:basedOn w:val="231"/>
    <w:semiHidden/>
    <w:qFormat/>
    <w:uiPriority w:val="33"/>
    <w:rPr>
      <w:rFonts w:ascii="Microsoft YaHei UI" w:hAnsi="Microsoft YaHei UI" w:eastAsia="Microsoft YaHei UI"/>
      <w:b/>
      <w:bCs/>
      <w:i/>
      <w:iCs/>
      <w:spacing w:val="5"/>
    </w:rPr>
  </w:style>
  <w:style w:type="character" w:customStyle="1" w:styleId="277">
    <w:name w:val="结束语 字符"/>
    <w:basedOn w:val="231"/>
    <w:link w:val="32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278">
    <w:name w:val="批注文字 字符"/>
    <w:basedOn w:val="231"/>
    <w:link w:val="28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79">
    <w:name w:val="批注主题 字符"/>
    <w:basedOn w:val="278"/>
    <w:link w:val="85"/>
    <w:semiHidden/>
    <w:uiPriority w:val="99"/>
    <w:rPr>
      <w:rFonts w:ascii="Microsoft YaHei UI" w:hAnsi="Microsoft YaHei UI" w:eastAsia="Microsoft YaHei UI"/>
      <w:b/>
      <w:bCs/>
      <w:sz w:val="20"/>
      <w:szCs w:val="20"/>
    </w:rPr>
  </w:style>
  <w:style w:type="character" w:customStyle="1" w:styleId="280">
    <w:name w:val="日期 字符"/>
    <w:basedOn w:val="231"/>
    <w:link w:val="50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281">
    <w:name w:val="文档结构图 字符"/>
    <w:basedOn w:val="231"/>
    <w:link w:val="26"/>
    <w:semiHidden/>
    <w:uiPriority w:val="99"/>
    <w:rPr>
      <w:rFonts w:ascii="Microsoft YaHei UI" w:hAnsi="Microsoft YaHei UI" w:eastAsia="Microsoft YaHei UI" w:cs="Segoe UI"/>
      <w:sz w:val="16"/>
      <w:szCs w:val="16"/>
    </w:rPr>
  </w:style>
  <w:style w:type="character" w:customStyle="1" w:styleId="282">
    <w:name w:val="电子邮件签名 字符"/>
    <w:basedOn w:val="231"/>
    <w:link w:val="19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283">
    <w:name w:val="尾注文本 字符"/>
    <w:basedOn w:val="231"/>
    <w:link w:val="52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84">
    <w:name w:val="脚注文本 字符"/>
    <w:basedOn w:val="231"/>
    <w:link w:val="67"/>
    <w:semiHidden/>
    <w:uiPriority w:val="99"/>
    <w:rPr>
      <w:rFonts w:ascii="Microsoft YaHei UI" w:hAnsi="Microsoft YaHei UI" w:eastAsia="Microsoft YaHei UI"/>
      <w:sz w:val="20"/>
      <w:szCs w:val="20"/>
    </w:rPr>
  </w:style>
  <w:style w:type="table" w:customStyle="1" w:styleId="285">
    <w:name w:val="Grid Table 1 Light"/>
    <w:basedOn w:val="88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6">
    <w:name w:val="Grid Table 1 Light Accent 1"/>
    <w:basedOn w:val="88"/>
    <w:uiPriority w:val="46"/>
    <w:tblPr>
      <w:tblBorders>
        <w:top w:val="single" w:color="9D9EDE" w:themeColor="accent1" w:themeTint="66" w:sz="4" w:space="0"/>
        <w:left w:val="single" w:color="9D9EDE" w:themeColor="accent1" w:themeTint="66" w:sz="4" w:space="0"/>
        <w:bottom w:val="single" w:color="9D9EDE" w:themeColor="accent1" w:themeTint="66" w:sz="4" w:space="0"/>
        <w:right w:val="single" w:color="9D9EDE" w:themeColor="accent1" w:themeTint="66" w:sz="4" w:space="0"/>
        <w:insideH w:val="single" w:color="9D9EDE" w:themeColor="accent1" w:themeTint="66" w:sz="4" w:space="0"/>
        <w:insideV w:val="single" w:color="9D9ED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7">
    <w:name w:val="Grid Table 1 Light Accent 2"/>
    <w:basedOn w:val="88"/>
    <w:uiPriority w:val="46"/>
    <w:tblPr>
      <w:tblBorders>
        <w:top w:val="single" w:color="A8DAF0" w:themeColor="accent2" w:themeTint="66" w:sz="4" w:space="0"/>
        <w:left w:val="single" w:color="A8DAF0" w:themeColor="accent2" w:themeTint="66" w:sz="4" w:space="0"/>
        <w:bottom w:val="single" w:color="A8DAF0" w:themeColor="accent2" w:themeTint="66" w:sz="4" w:space="0"/>
        <w:right w:val="single" w:color="A8DAF0" w:themeColor="accent2" w:themeTint="66" w:sz="4" w:space="0"/>
        <w:insideH w:val="single" w:color="A8DAF0" w:themeColor="accent2" w:themeTint="66" w:sz="4" w:space="0"/>
        <w:insideV w:val="single" w:color="A8DAF0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3"/>
    <w:basedOn w:val="88"/>
    <w:uiPriority w:val="46"/>
    <w:tblPr>
      <w:tblBorders>
        <w:top w:val="single" w:color="D4E4EA" w:themeColor="accent3" w:themeTint="66" w:sz="4" w:space="0"/>
        <w:left w:val="single" w:color="D4E4EA" w:themeColor="accent3" w:themeTint="66" w:sz="4" w:space="0"/>
        <w:bottom w:val="single" w:color="D4E4EA" w:themeColor="accent3" w:themeTint="66" w:sz="4" w:space="0"/>
        <w:right w:val="single" w:color="D4E4EA" w:themeColor="accent3" w:themeTint="66" w:sz="4" w:space="0"/>
        <w:insideH w:val="single" w:color="D4E4EA" w:themeColor="accent3" w:themeTint="66" w:sz="4" w:space="0"/>
        <w:insideV w:val="single" w:color="D4E4E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4"/>
    <w:basedOn w:val="88"/>
    <w:uiPriority w:val="46"/>
    <w:tblPr>
      <w:tblBorders>
        <w:top w:val="single" w:color="E9F1F4" w:themeColor="accent4" w:themeTint="66" w:sz="4" w:space="0"/>
        <w:left w:val="single" w:color="E9F1F4" w:themeColor="accent4" w:themeTint="66" w:sz="4" w:space="0"/>
        <w:bottom w:val="single" w:color="E9F1F4" w:themeColor="accent4" w:themeTint="66" w:sz="4" w:space="0"/>
        <w:right w:val="single" w:color="E9F1F4" w:themeColor="accent4" w:themeTint="66" w:sz="4" w:space="0"/>
        <w:insideH w:val="single" w:color="E9F1F4" w:themeColor="accent4" w:themeTint="66" w:sz="4" w:space="0"/>
        <w:insideV w:val="single" w:color="E9F1F4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5"/>
    <w:basedOn w:val="88"/>
    <w:uiPriority w:val="46"/>
    <w:tblPr>
      <w:tblBorders>
        <w:top w:val="single" w:color="F0F5F7" w:themeColor="accent5" w:themeTint="66" w:sz="4" w:space="0"/>
        <w:left w:val="single" w:color="F0F5F7" w:themeColor="accent5" w:themeTint="66" w:sz="4" w:space="0"/>
        <w:bottom w:val="single" w:color="F0F5F7" w:themeColor="accent5" w:themeTint="66" w:sz="4" w:space="0"/>
        <w:right w:val="single" w:color="F0F5F7" w:themeColor="accent5" w:themeTint="66" w:sz="4" w:space="0"/>
        <w:insideH w:val="single" w:color="F0F5F7" w:themeColor="accent5" w:themeTint="66" w:sz="4" w:space="0"/>
        <w:insideV w:val="single" w:color="F0F5F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6"/>
    <w:basedOn w:val="88"/>
    <w:qFormat/>
    <w:uiPriority w:val="46"/>
    <w:tblPr>
      <w:tblBorders>
        <w:top w:val="single" w:color="F9F9F9" w:themeColor="accent6" w:themeTint="66" w:sz="4" w:space="0"/>
        <w:left w:val="single" w:color="F9F9F9" w:themeColor="accent6" w:themeTint="66" w:sz="4" w:space="0"/>
        <w:bottom w:val="single" w:color="F9F9F9" w:themeColor="accent6" w:themeTint="66" w:sz="4" w:space="0"/>
        <w:right w:val="single" w:color="F9F9F9" w:themeColor="accent6" w:themeTint="66" w:sz="4" w:space="0"/>
        <w:insideH w:val="single" w:color="F9F9F9" w:themeColor="accent6" w:themeTint="66" w:sz="4" w:space="0"/>
        <w:insideV w:val="single" w:color="F9F9F9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2"/>
    <w:basedOn w:val="88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3">
    <w:name w:val="Grid Table 2 Accent 1"/>
    <w:basedOn w:val="88"/>
    <w:uiPriority w:val="47"/>
    <w:tblPr>
      <w:tblBorders>
        <w:top w:val="single" w:color="6C6ECE" w:themeColor="accent1" w:themeTint="99" w:sz="2" w:space="0"/>
        <w:bottom w:val="single" w:color="6C6ECE" w:themeColor="accent1" w:themeTint="99" w:sz="2" w:space="0"/>
        <w:insideH w:val="single" w:color="6C6ECE" w:themeColor="accent1" w:themeTint="99" w:sz="2" w:space="0"/>
        <w:insideV w:val="single" w:color="6C6ECE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C6EC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C6EC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294">
    <w:name w:val="Grid Table 2 Accent 2"/>
    <w:basedOn w:val="88"/>
    <w:uiPriority w:val="47"/>
    <w:tblPr>
      <w:tblBorders>
        <w:top w:val="single" w:color="7DC7E8" w:themeColor="accent2" w:themeTint="99" w:sz="2" w:space="0"/>
        <w:bottom w:val="single" w:color="7DC7E8" w:themeColor="accent2" w:themeTint="99" w:sz="2" w:space="0"/>
        <w:insideH w:val="single" w:color="7DC7E8" w:themeColor="accent2" w:themeTint="99" w:sz="2" w:space="0"/>
        <w:insideV w:val="single" w:color="7DC7E8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7DC7E8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DC7E8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295">
    <w:name w:val="Grid Table 2 Accent 3"/>
    <w:basedOn w:val="88"/>
    <w:uiPriority w:val="47"/>
    <w:tblPr>
      <w:tblBorders>
        <w:top w:val="single" w:color="BFD7DF" w:themeColor="accent3" w:themeTint="99" w:sz="2" w:space="0"/>
        <w:bottom w:val="single" w:color="BFD7DF" w:themeColor="accent3" w:themeTint="99" w:sz="2" w:space="0"/>
        <w:insideH w:val="single" w:color="BFD7DF" w:themeColor="accent3" w:themeTint="99" w:sz="2" w:space="0"/>
        <w:insideV w:val="single" w:color="BFD7DF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FD7D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D7D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296">
    <w:name w:val="Grid Table 2 Accent 4"/>
    <w:basedOn w:val="88"/>
    <w:uiPriority w:val="47"/>
    <w:tblPr>
      <w:tblBorders>
        <w:top w:val="single" w:color="DEEAEF" w:themeColor="accent4" w:themeTint="99" w:sz="2" w:space="0"/>
        <w:bottom w:val="single" w:color="DEEAEF" w:themeColor="accent4" w:themeTint="99" w:sz="2" w:space="0"/>
        <w:insideH w:val="single" w:color="DEEAEF" w:themeColor="accent4" w:themeTint="99" w:sz="2" w:space="0"/>
        <w:insideV w:val="single" w:color="DEEAEF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EEAE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EEAE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297">
    <w:name w:val="Grid Table 2 Accent 5"/>
    <w:basedOn w:val="88"/>
    <w:uiPriority w:val="47"/>
    <w:tblPr>
      <w:tblBorders>
        <w:top w:val="single" w:color="E9F1F4" w:themeColor="accent5" w:themeTint="99" w:sz="2" w:space="0"/>
        <w:bottom w:val="single" w:color="E9F1F4" w:themeColor="accent5" w:themeTint="99" w:sz="2" w:space="0"/>
        <w:insideH w:val="single" w:color="E9F1F4" w:themeColor="accent5" w:themeTint="99" w:sz="2" w:space="0"/>
        <w:insideV w:val="single" w:color="E9F1F4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9F1F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298">
    <w:name w:val="Grid Table 2 Accent 6"/>
    <w:basedOn w:val="88"/>
    <w:uiPriority w:val="47"/>
    <w:tblPr>
      <w:tblBorders>
        <w:top w:val="single" w:color="F7F7F7" w:themeColor="accent6" w:themeTint="99" w:sz="2" w:space="0"/>
        <w:bottom w:val="single" w:color="F7F7F7" w:themeColor="accent6" w:themeTint="99" w:sz="2" w:space="0"/>
        <w:insideH w:val="single" w:color="F7F7F7" w:themeColor="accent6" w:themeTint="99" w:sz="2" w:space="0"/>
        <w:insideV w:val="single" w:color="F7F7F7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7F7F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299">
    <w:name w:val="Grid Table 3"/>
    <w:basedOn w:val="88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0">
    <w:name w:val="Grid Table 3 Accent 1"/>
    <w:basedOn w:val="88"/>
    <w:uiPriority w:val="48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01">
    <w:name w:val="Grid Table 3 Accent 2"/>
    <w:basedOn w:val="88"/>
    <w:uiPriority w:val="48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02">
    <w:name w:val="Grid Table 3 Accent 3"/>
    <w:basedOn w:val="88"/>
    <w:uiPriority w:val="48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03">
    <w:name w:val="Grid Table 3 Accent 4"/>
    <w:basedOn w:val="88"/>
    <w:uiPriority w:val="48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04">
    <w:name w:val="Grid Table 3 Accent 5"/>
    <w:basedOn w:val="88"/>
    <w:uiPriority w:val="48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05">
    <w:name w:val="Grid Table 3 Accent 6"/>
    <w:basedOn w:val="88"/>
    <w:uiPriority w:val="48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table" w:customStyle="1" w:styleId="306">
    <w:name w:val="Grid Table 4"/>
    <w:basedOn w:val="88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Grid Table 4 Accent 1"/>
    <w:basedOn w:val="88"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08">
    <w:name w:val="Grid Table 4 Accent 2"/>
    <w:basedOn w:val="88"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09">
    <w:name w:val="Grid Table 4 Accent 3"/>
    <w:basedOn w:val="88"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10">
    <w:name w:val="Grid Table 4 Accent 4"/>
    <w:basedOn w:val="88"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11">
    <w:name w:val="Grid Table 4 Accent 5"/>
    <w:basedOn w:val="88"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12">
    <w:name w:val="Grid Table 4 Accent 6"/>
    <w:basedOn w:val="88"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13">
    <w:name w:val="Grid Table 5 Dark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4">
    <w:name w:val="Grid Table 5 Dark Accent 1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ECEEE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308B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308B" w:themeFill="accent1"/>
      </w:tcPr>
    </w:tblStylePr>
    <w:tblStylePr w:type="band1Vert">
      <w:tcPr>
        <w:shd w:val="clear" w:color="auto" w:fill="9D9EDE" w:themeFill="accent1" w:themeFillTint="66"/>
      </w:tcPr>
    </w:tblStylePr>
    <w:tblStylePr w:type="band1Horz">
      <w:tcPr>
        <w:shd w:val="clear" w:color="auto" w:fill="9D9EDE" w:themeFill="accent1" w:themeFillTint="66"/>
      </w:tcPr>
    </w:tblStylePr>
  </w:style>
  <w:style w:type="table" w:customStyle="1" w:styleId="315">
    <w:name w:val="Grid Table 5 Dark Accent 2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ECF7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A3DA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A3DA" w:themeFill="accent2"/>
      </w:tcPr>
    </w:tblStylePr>
    <w:tblStylePr w:type="band1Vert">
      <w:tcPr>
        <w:shd w:val="clear" w:color="auto" w:fill="A8DAF0" w:themeFill="accent2" w:themeFillTint="66"/>
      </w:tcPr>
    </w:tblStylePr>
    <w:tblStylePr w:type="band1Horz">
      <w:tcPr>
        <w:shd w:val="clear" w:color="auto" w:fill="A8DAF0" w:themeFill="accent2" w:themeFillTint="66"/>
      </w:tcPr>
    </w:tblStylePr>
  </w:style>
  <w:style w:type="table" w:customStyle="1" w:styleId="316">
    <w:name w:val="Grid Table 5 Dark Accent 3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1F4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5BDCB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5BDCB" w:themeFill="accent3"/>
      </w:tcPr>
    </w:tblStylePr>
    <w:tblStylePr w:type="band1Vert">
      <w:tcPr>
        <w:shd w:val="clear" w:color="auto" w:fill="D4E4EA" w:themeFill="accent3" w:themeFillTint="66"/>
      </w:tcPr>
    </w:tblStylePr>
    <w:tblStylePr w:type="band1Horz">
      <w:tcPr>
        <w:shd w:val="clear" w:color="auto" w:fill="D4E4EA" w:themeFill="accent3" w:themeFillTint="66"/>
      </w:tcPr>
    </w:tblStylePr>
  </w:style>
  <w:style w:type="table" w:customStyle="1" w:styleId="317">
    <w:name w:val="Grid Table 5 Dark Accent 4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8F9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9DDE5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9DDE5" w:themeFill="accent4"/>
      </w:tcPr>
    </w:tblStylePr>
    <w:tblStylePr w:type="band1Vert">
      <w:tcPr>
        <w:shd w:val="clear" w:color="auto" w:fill="E9F1F4" w:themeFill="accent4" w:themeFillTint="66"/>
      </w:tcPr>
    </w:tblStylePr>
    <w:tblStylePr w:type="band1Horz">
      <w:tcPr>
        <w:shd w:val="clear" w:color="auto" w:fill="E9F1F4" w:themeFill="accent4" w:themeFillTint="66"/>
      </w:tcPr>
    </w:tblStylePr>
  </w:style>
  <w:style w:type="table" w:customStyle="1" w:styleId="318">
    <w:name w:val="Grid Table 5 Dark Accent 5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band1Vert">
      <w:tcPr>
        <w:shd w:val="clear" w:color="auto" w:fill="F0F5F7" w:themeFill="accent5" w:themeFillTint="66"/>
      </w:tcPr>
    </w:tblStylePr>
    <w:tblStylePr w:type="band1Horz">
      <w:tcPr>
        <w:shd w:val="clear" w:color="auto" w:fill="F0F5F7" w:themeFill="accent5" w:themeFillTint="66"/>
      </w:tcPr>
    </w:tblStylePr>
  </w:style>
  <w:style w:type="table" w:customStyle="1" w:styleId="319">
    <w:name w:val="Grid Table 5 Dark Accent 6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band1Vert">
      <w:tcPr>
        <w:shd w:val="clear" w:color="auto" w:fill="F9F9F9" w:themeFill="accent6" w:themeFillTint="66"/>
      </w:tcPr>
    </w:tblStylePr>
    <w:tblStylePr w:type="band1Horz">
      <w:tcPr>
        <w:shd w:val="clear" w:color="auto" w:fill="F9F9F9" w:themeFill="accent6" w:themeFillTint="66"/>
      </w:tcPr>
    </w:tblStylePr>
  </w:style>
  <w:style w:type="table" w:customStyle="1" w:styleId="320">
    <w:name w:val="Grid Table 6 Colorful"/>
    <w:basedOn w:val="88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1">
    <w:name w:val="Grid Table 6 Colorful Accent 1"/>
    <w:basedOn w:val="88"/>
    <w:uiPriority w:val="51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6C6ECE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22">
    <w:name w:val="Grid Table 6 Colorful Accent 2"/>
    <w:basedOn w:val="88"/>
    <w:uiPriority w:val="51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7DC7E8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23">
    <w:name w:val="Grid Table 6 Colorful Accent 3"/>
    <w:basedOn w:val="88"/>
    <w:uiPriority w:val="51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BFD7D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24">
    <w:name w:val="Grid Table 6 Colorful Accent 4"/>
    <w:basedOn w:val="88"/>
    <w:uiPriority w:val="51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EEAEF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25">
    <w:name w:val="Grid Table 6 Colorful Accent 5"/>
    <w:basedOn w:val="88"/>
    <w:uiPriority w:val="51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26">
    <w:name w:val="Grid Table 6 Colorful Accent 6"/>
    <w:basedOn w:val="88"/>
    <w:uiPriority w:val="51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27">
    <w:name w:val="Grid Table 7 Colorful"/>
    <w:basedOn w:val="88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8">
    <w:name w:val="Grid Table 7 Colorful Accent 1"/>
    <w:basedOn w:val="88"/>
    <w:uiPriority w:val="52"/>
    <w:rPr>
      <w:color w:val="232468" w:themeColor="accent1" w:themeShade="BF"/>
    </w:rPr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  <w:insideV w:val="single" w:color="6C6ECE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bottom w:val="single" w:color="6C6ECE" w:themeColor="accent1" w:themeTint="99" w:sz="4" w:space="0"/>
        </w:tcBorders>
      </w:tcPr>
    </w:tblStylePr>
    <w:tblStylePr w:type="nwCell">
      <w:tcPr>
        <w:tcBorders>
          <w:bottom w:val="single" w:color="6C6ECE" w:themeColor="accent1" w:themeTint="99" w:sz="4" w:space="0"/>
        </w:tcBorders>
      </w:tcPr>
    </w:tblStylePr>
    <w:tblStylePr w:type="seCell">
      <w:tcPr>
        <w:tcBorders>
          <w:top w:val="single" w:color="6C6ECE" w:themeColor="accent1" w:themeTint="99" w:sz="4" w:space="0"/>
        </w:tcBorders>
      </w:tcPr>
    </w:tblStylePr>
    <w:tblStylePr w:type="swCell">
      <w:tcPr>
        <w:tcBorders>
          <w:top w:val="single" w:color="6C6ECE" w:themeColor="accent1" w:themeTint="99" w:sz="4" w:space="0"/>
        </w:tcBorders>
      </w:tcPr>
    </w:tblStylePr>
  </w:style>
  <w:style w:type="table" w:customStyle="1" w:styleId="329">
    <w:name w:val="Grid Table 7 Colorful Accent 2"/>
    <w:basedOn w:val="88"/>
    <w:uiPriority w:val="52"/>
    <w:rPr>
      <w:color w:val="1C7BA5" w:themeColor="accent2" w:themeShade="BF"/>
    </w:rPr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  <w:insideV w:val="single" w:color="7DC7E8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bottom w:val="single" w:color="7DC7E8" w:themeColor="accent2" w:themeTint="99" w:sz="4" w:space="0"/>
        </w:tcBorders>
      </w:tcPr>
    </w:tblStylePr>
    <w:tblStylePr w:type="nwCell">
      <w:tcPr>
        <w:tcBorders>
          <w:bottom w:val="single" w:color="7DC7E8" w:themeColor="accent2" w:themeTint="99" w:sz="4" w:space="0"/>
        </w:tcBorders>
      </w:tcPr>
    </w:tblStylePr>
    <w:tblStylePr w:type="seCell">
      <w:tcPr>
        <w:tcBorders>
          <w:top w:val="single" w:color="7DC7E8" w:themeColor="accent2" w:themeTint="99" w:sz="4" w:space="0"/>
        </w:tcBorders>
      </w:tcPr>
    </w:tblStylePr>
    <w:tblStylePr w:type="swCell">
      <w:tcPr>
        <w:tcBorders>
          <w:top w:val="single" w:color="7DC7E8" w:themeColor="accent2" w:themeTint="99" w:sz="4" w:space="0"/>
        </w:tcBorders>
      </w:tcPr>
    </w:tblStylePr>
  </w:style>
  <w:style w:type="table" w:customStyle="1" w:styleId="330">
    <w:name w:val="Grid Table 7 Colorful Accent 3"/>
    <w:basedOn w:val="88"/>
    <w:uiPriority w:val="52"/>
    <w:rPr>
      <w:color w:val="5A98AE" w:themeColor="accent3" w:themeShade="BF"/>
    </w:rPr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  <w:insideV w:val="single" w:color="BFD7DF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bottom w:val="single" w:color="BFD7DF" w:themeColor="accent3" w:themeTint="99" w:sz="4" w:space="0"/>
        </w:tcBorders>
      </w:tcPr>
    </w:tblStylePr>
    <w:tblStylePr w:type="nwCell">
      <w:tcPr>
        <w:tcBorders>
          <w:bottom w:val="single" w:color="BFD7DF" w:themeColor="accent3" w:themeTint="99" w:sz="4" w:space="0"/>
        </w:tcBorders>
      </w:tcPr>
    </w:tblStylePr>
    <w:tblStylePr w:type="seCell">
      <w:tcPr>
        <w:tcBorders>
          <w:top w:val="single" w:color="BFD7DF" w:themeColor="accent3" w:themeTint="99" w:sz="4" w:space="0"/>
        </w:tcBorders>
      </w:tcPr>
    </w:tblStylePr>
    <w:tblStylePr w:type="swCell">
      <w:tcPr>
        <w:tcBorders>
          <w:top w:val="single" w:color="BFD7DF" w:themeColor="accent3" w:themeTint="99" w:sz="4" w:space="0"/>
        </w:tcBorders>
      </w:tcPr>
    </w:tblStylePr>
  </w:style>
  <w:style w:type="table" w:customStyle="1" w:styleId="331">
    <w:name w:val="Grid Table 7 Colorful Accent 4"/>
    <w:basedOn w:val="88"/>
    <w:uiPriority w:val="52"/>
    <w:rPr>
      <w:color w:val="80AFC2" w:themeColor="accent4" w:themeShade="BF"/>
    </w:rPr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  <w:insideV w:val="single" w:color="DEEAEF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bottom w:val="single" w:color="DEEAEF" w:themeColor="accent4" w:themeTint="99" w:sz="4" w:space="0"/>
        </w:tcBorders>
      </w:tcPr>
    </w:tblStylePr>
    <w:tblStylePr w:type="nwCell">
      <w:tcPr>
        <w:tcBorders>
          <w:bottom w:val="single" w:color="DEEAEF" w:themeColor="accent4" w:themeTint="99" w:sz="4" w:space="0"/>
        </w:tcBorders>
      </w:tcPr>
    </w:tblStylePr>
    <w:tblStylePr w:type="seCell">
      <w:tcPr>
        <w:tcBorders>
          <w:top w:val="single" w:color="DEEAEF" w:themeColor="accent4" w:themeTint="99" w:sz="4" w:space="0"/>
        </w:tcBorders>
      </w:tcPr>
    </w:tblStylePr>
    <w:tblStylePr w:type="swCell">
      <w:tcPr>
        <w:tcBorders>
          <w:top w:val="single" w:color="DEEAEF" w:themeColor="accent4" w:themeTint="99" w:sz="4" w:space="0"/>
        </w:tcBorders>
      </w:tcPr>
    </w:tblStylePr>
  </w:style>
  <w:style w:type="table" w:customStyle="1" w:styleId="332">
    <w:name w:val="Grid Table 7 Colorful Accent 5"/>
    <w:basedOn w:val="88"/>
    <w:uiPriority w:val="52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33">
    <w:name w:val="Grid Table 7 Colorful Accent 6"/>
    <w:basedOn w:val="88"/>
    <w:uiPriority w:val="52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character" w:customStyle="1" w:styleId="334">
    <w:name w:val="Hashtag"/>
    <w:basedOn w:val="231"/>
    <w:semiHidden/>
    <w:unhideWhenUsed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35">
    <w:name w:val="HTML 地址 字符"/>
    <w:basedOn w:val="231"/>
    <w:link w:val="41"/>
    <w:semiHidden/>
    <w:uiPriority w:val="99"/>
    <w:rPr>
      <w:rFonts w:ascii="Microsoft YaHei UI" w:hAnsi="Microsoft YaHei UI" w:eastAsia="Microsoft YaHei UI"/>
      <w:i/>
      <w:iCs/>
      <w:sz w:val="28"/>
    </w:rPr>
  </w:style>
  <w:style w:type="character" w:customStyle="1" w:styleId="336">
    <w:name w:val="HTML 预设格式 字符"/>
    <w:basedOn w:val="231"/>
    <w:link w:val="80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37">
    <w:name w:val="Intense Emphasis"/>
    <w:basedOn w:val="231"/>
    <w:semiHidden/>
    <w:qFormat/>
    <w:uiPriority w:val="21"/>
    <w:rPr>
      <w:rFonts w:ascii="Microsoft YaHei UI" w:hAnsi="Microsoft YaHei UI" w:eastAsia="Microsoft YaHei UI"/>
      <w:i/>
      <w:iCs/>
      <w:color w:val="2E308B" w:themeColor="accent1"/>
      <w14:textFill>
        <w14:solidFill>
          <w14:schemeClr w14:val="accent1"/>
        </w14:solidFill>
      </w14:textFill>
    </w:rPr>
  </w:style>
  <w:style w:type="paragraph" w:styleId="338">
    <w:name w:val="Intense Quote"/>
    <w:basedOn w:val="1"/>
    <w:next w:val="1"/>
    <w:link w:val="339"/>
    <w:semiHidden/>
    <w:qFormat/>
    <w:uiPriority w:val="30"/>
    <w:pPr>
      <w:pBdr>
        <w:top w:val="single" w:color="2E308B" w:themeColor="accent1" w:sz="4" w:space="10"/>
        <w:bottom w:val="single" w:color="2E308B" w:themeColor="accent1" w:sz="4" w:space="10"/>
      </w:pBdr>
      <w:spacing w:before="360" w:after="360"/>
      <w:ind w:left="864" w:right="864"/>
      <w:jc w:val="center"/>
    </w:pPr>
    <w:rPr>
      <w:i/>
      <w:iCs/>
      <w:color w:val="2E308B" w:themeColor="accent1"/>
      <w14:textFill>
        <w14:solidFill>
          <w14:schemeClr w14:val="accent1"/>
        </w14:solidFill>
      </w14:textFill>
    </w:rPr>
  </w:style>
  <w:style w:type="character" w:customStyle="1" w:styleId="339">
    <w:name w:val="明显引用 字符"/>
    <w:basedOn w:val="231"/>
    <w:link w:val="338"/>
    <w:semiHidden/>
    <w:uiPriority w:val="30"/>
    <w:rPr>
      <w:rFonts w:ascii="Microsoft YaHei UI" w:hAnsi="Microsoft YaHei UI" w:eastAsia="Microsoft YaHei UI"/>
      <w:i/>
      <w:iCs/>
      <w:color w:val="2E308B" w:themeColor="accent1"/>
      <w:sz w:val="28"/>
      <w14:textFill>
        <w14:solidFill>
          <w14:schemeClr w14:val="accent1"/>
        </w14:solidFill>
      </w14:textFill>
    </w:rPr>
  </w:style>
  <w:style w:type="character" w:customStyle="1" w:styleId="340">
    <w:name w:val="Intense Reference"/>
    <w:basedOn w:val="231"/>
    <w:semiHidden/>
    <w:qFormat/>
    <w:uiPriority w:val="32"/>
    <w:rPr>
      <w:rFonts w:ascii="Microsoft YaHei UI" w:hAnsi="Microsoft YaHei UI" w:eastAsia="Microsoft YaHei UI"/>
      <w:b/>
      <w:bCs/>
      <w:smallCaps/>
      <w:color w:val="2E308B" w:themeColor="accent1"/>
      <w:spacing w:val="5"/>
      <w14:textFill>
        <w14:solidFill>
          <w14:schemeClr w14:val="accent1"/>
        </w14:solidFill>
      </w14:textFill>
    </w:rPr>
  </w:style>
  <w:style w:type="paragraph" w:styleId="341">
    <w:name w:val="List Paragraph"/>
    <w:basedOn w:val="1"/>
    <w:qFormat/>
    <w:uiPriority w:val="34"/>
    <w:pPr>
      <w:ind w:left="720"/>
      <w:contextualSpacing/>
    </w:pPr>
  </w:style>
  <w:style w:type="table" w:customStyle="1" w:styleId="342">
    <w:name w:val="List Table 1 Light"/>
    <w:basedOn w:val="88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3">
    <w:name w:val="List Table 1 Light Accent 1"/>
    <w:basedOn w:val="88"/>
    <w:uiPriority w:val="46"/>
    <w:tblStylePr w:type="firstRow">
      <w:rPr>
        <w:b/>
        <w:bCs/>
      </w:rPr>
      <w:tcPr>
        <w:tcBorders>
          <w:bottom w:val="single" w:color="6C6ECE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44">
    <w:name w:val="List Table 1 Light Accent 2"/>
    <w:basedOn w:val="88"/>
    <w:uiPriority w:val="46"/>
    <w:tblStylePr w:type="firstRow">
      <w:rPr>
        <w:b/>
        <w:bCs/>
      </w:rPr>
      <w:tcPr>
        <w:tcBorders>
          <w:bottom w:val="single" w:color="7DC7E8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45">
    <w:name w:val="List Table 1 Light Accent 3"/>
    <w:basedOn w:val="88"/>
    <w:uiPriority w:val="46"/>
    <w:tblStylePr w:type="firstRow">
      <w:rPr>
        <w:b/>
        <w:bCs/>
      </w:rPr>
      <w:tcPr>
        <w:tcBorders>
          <w:bottom w:val="single" w:color="BFD7DF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46">
    <w:name w:val="List Table 1 Light Accent 4"/>
    <w:basedOn w:val="88"/>
    <w:uiPriority w:val="46"/>
    <w:tblStylePr w:type="firstRow">
      <w:rPr>
        <w:b/>
        <w:bCs/>
      </w:rPr>
      <w:tcPr>
        <w:tcBorders>
          <w:bottom w:val="single" w:color="DEEAEF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47">
    <w:name w:val="List Table 1 Light Accent 5"/>
    <w:basedOn w:val="88"/>
    <w:uiPriority w:val="46"/>
    <w:tblStylePr w:type="firstRow">
      <w:rPr>
        <w:b/>
        <w:bCs/>
      </w:rPr>
      <w:tcPr>
        <w:tcBorders>
          <w:bottom w:val="single" w:color="E9F1F4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48">
    <w:name w:val="List Table 1 Light Accent 6"/>
    <w:basedOn w:val="88"/>
    <w:uiPriority w:val="46"/>
    <w:tblStylePr w:type="firstRow">
      <w:rPr>
        <w:b/>
        <w:bCs/>
      </w:rPr>
      <w:tcPr>
        <w:tcBorders>
          <w:bottom w:val="single" w:color="F7F7F7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49">
    <w:name w:val="List Table 2"/>
    <w:basedOn w:val="88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0">
    <w:name w:val="List Table 2 Accent 1"/>
    <w:basedOn w:val="88"/>
    <w:uiPriority w:val="47"/>
    <w:tblPr>
      <w:tblBorders>
        <w:top w:val="single" w:color="6C6ECE" w:themeColor="accent1" w:themeTint="99" w:sz="4" w:space="0"/>
        <w:bottom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51">
    <w:name w:val="List Table 2 Accent 2"/>
    <w:basedOn w:val="88"/>
    <w:uiPriority w:val="47"/>
    <w:tblPr>
      <w:tblBorders>
        <w:top w:val="single" w:color="7DC7E8" w:themeColor="accent2" w:themeTint="99" w:sz="4" w:space="0"/>
        <w:bottom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52">
    <w:name w:val="List Table 2 Accent 3"/>
    <w:basedOn w:val="88"/>
    <w:uiPriority w:val="47"/>
    <w:tblPr>
      <w:tblBorders>
        <w:top w:val="single" w:color="BFD7DF" w:themeColor="accent3" w:themeTint="99" w:sz="4" w:space="0"/>
        <w:bottom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53">
    <w:name w:val="List Table 2 Accent 4"/>
    <w:basedOn w:val="88"/>
    <w:uiPriority w:val="47"/>
    <w:tblPr>
      <w:tblBorders>
        <w:top w:val="single" w:color="DEEAEF" w:themeColor="accent4" w:themeTint="99" w:sz="4" w:space="0"/>
        <w:bottom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54">
    <w:name w:val="List Table 2 Accent 5"/>
    <w:basedOn w:val="88"/>
    <w:uiPriority w:val="47"/>
    <w:tblPr>
      <w:tblBorders>
        <w:top w:val="single" w:color="E9F1F4" w:themeColor="accent5" w:themeTint="99" w:sz="4" w:space="0"/>
        <w:bottom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55">
    <w:name w:val="List Table 2 Accent 6"/>
    <w:basedOn w:val="88"/>
    <w:uiPriority w:val="47"/>
    <w:tblPr>
      <w:tblBorders>
        <w:top w:val="single" w:color="F7F7F7" w:themeColor="accent6" w:themeTint="99" w:sz="4" w:space="0"/>
        <w:bottom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56">
    <w:name w:val="List Table 3"/>
    <w:basedOn w:val="88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7">
    <w:name w:val="List Table 3 Accent 1"/>
    <w:basedOn w:val="88"/>
    <w:uiPriority w:val="48"/>
    <w:tblPr>
      <w:tblBorders>
        <w:top w:val="single" w:color="2E308B" w:themeColor="accent1" w:sz="4" w:space="0"/>
        <w:left w:val="single" w:color="2E308B" w:themeColor="accent1" w:sz="4" w:space="0"/>
        <w:bottom w:val="single" w:color="2E308B" w:themeColor="accent1" w:sz="4" w:space="0"/>
        <w:right w:val="single" w:color="2E308B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E308B" w:themeColor="accent1" w:sz="4" w:space="0"/>
          <w:right w:val="single" w:color="2E308B" w:themeColor="accent1" w:sz="4" w:space="0"/>
        </w:tcBorders>
      </w:tcPr>
    </w:tblStylePr>
    <w:tblStylePr w:type="band1Horz">
      <w:tcPr>
        <w:tcBorders>
          <w:top w:val="single" w:color="2E308B" w:themeColor="accent1" w:sz="4" w:space="0"/>
          <w:bottom w:val="single" w:color="2E308B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E308B" w:themeColor="accent1" w:sz="4" w:space="0"/>
          <w:left w:val="nil"/>
        </w:tcBorders>
      </w:tcPr>
    </w:tblStylePr>
    <w:tblStylePr w:type="swCell">
      <w:tcPr>
        <w:tcBorders>
          <w:top w:val="double" w:color="2E308B" w:themeColor="accent1" w:sz="4" w:space="0"/>
          <w:right w:val="nil"/>
        </w:tcBorders>
      </w:tcPr>
    </w:tblStylePr>
  </w:style>
  <w:style w:type="table" w:customStyle="1" w:styleId="358">
    <w:name w:val="List Table 3 Accent 2"/>
    <w:basedOn w:val="88"/>
    <w:uiPriority w:val="48"/>
    <w:tblPr>
      <w:tblBorders>
        <w:top w:val="single" w:color="27A3DA" w:themeColor="accent2" w:sz="4" w:space="0"/>
        <w:left w:val="single" w:color="27A3DA" w:themeColor="accent2" w:sz="4" w:space="0"/>
        <w:bottom w:val="single" w:color="27A3DA" w:themeColor="accent2" w:sz="4" w:space="0"/>
        <w:right w:val="single" w:color="27A3DA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7A3DA" w:themeColor="accent2" w:sz="4" w:space="0"/>
          <w:right w:val="single" w:color="27A3DA" w:themeColor="accent2" w:sz="4" w:space="0"/>
        </w:tcBorders>
      </w:tcPr>
    </w:tblStylePr>
    <w:tblStylePr w:type="band1Horz">
      <w:tcPr>
        <w:tcBorders>
          <w:top w:val="single" w:color="27A3DA" w:themeColor="accent2" w:sz="4" w:space="0"/>
          <w:bottom w:val="single" w:color="27A3DA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7A3DA" w:themeColor="accent2" w:sz="4" w:space="0"/>
          <w:left w:val="nil"/>
        </w:tcBorders>
      </w:tcPr>
    </w:tblStylePr>
    <w:tblStylePr w:type="swCell">
      <w:tcPr>
        <w:tcBorders>
          <w:top w:val="double" w:color="27A3DA" w:themeColor="accent2" w:sz="4" w:space="0"/>
          <w:right w:val="nil"/>
        </w:tcBorders>
      </w:tcPr>
    </w:tblStylePr>
  </w:style>
  <w:style w:type="table" w:customStyle="1" w:styleId="359">
    <w:name w:val="List Table 3 Accent 3"/>
    <w:basedOn w:val="88"/>
    <w:uiPriority w:val="48"/>
    <w:tblPr>
      <w:tblBorders>
        <w:top w:val="single" w:color="95BDCB" w:themeColor="accent3" w:sz="4" w:space="0"/>
        <w:left w:val="single" w:color="95BDCB" w:themeColor="accent3" w:sz="4" w:space="0"/>
        <w:bottom w:val="single" w:color="95BDCB" w:themeColor="accent3" w:sz="4" w:space="0"/>
        <w:right w:val="single" w:color="95BDCB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5BDCB" w:themeColor="accent3" w:sz="4" w:space="0"/>
          <w:right w:val="single" w:color="95BDCB" w:themeColor="accent3" w:sz="4" w:space="0"/>
        </w:tcBorders>
      </w:tcPr>
    </w:tblStylePr>
    <w:tblStylePr w:type="band1Horz">
      <w:tcPr>
        <w:tcBorders>
          <w:top w:val="single" w:color="95BDCB" w:themeColor="accent3" w:sz="4" w:space="0"/>
          <w:bottom w:val="single" w:color="95BDCB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5BDCB" w:themeColor="accent3" w:sz="4" w:space="0"/>
          <w:left w:val="nil"/>
        </w:tcBorders>
      </w:tcPr>
    </w:tblStylePr>
    <w:tblStylePr w:type="swCell">
      <w:tcPr>
        <w:tcBorders>
          <w:top w:val="double" w:color="95BDCB" w:themeColor="accent3" w:sz="4" w:space="0"/>
          <w:right w:val="nil"/>
        </w:tcBorders>
      </w:tcPr>
    </w:tblStylePr>
  </w:style>
  <w:style w:type="table" w:customStyle="1" w:styleId="360">
    <w:name w:val="List Table 3 Accent 4"/>
    <w:basedOn w:val="88"/>
    <w:uiPriority w:val="48"/>
    <w:tblPr>
      <w:tblBorders>
        <w:top w:val="single" w:color="C9DDE5" w:themeColor="accent4" w:sz="4" w:space="0"/>
        <w:left w:val="single" w:color="C9DDE5" w:themeColor="accent4" w:sz="4" w:space="0"/>
        <w:bottom w:val="single" w:color="C9DDE5" w:themeColor="accent4" w:sz="4" w:space="0"/>
        <w:right w:val="single" w:color="C9DDE5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9DDE5" w:themeColor="accent4" w:sz="4" w:space="0"/>
          <w:right w:val="single" w:color="C9DDE5" w:themeColor="accent4" w:sz="4" w:space="0"/>
        </w:tcBorders>
      </w:tcPr>
    </w:tblStylePr>
    <w:tblStylePr w:type="band1Horz">
      <w:tcPr>
        <w:tcBorders>
          <w:top w:val="single" w:color="C9DDE5" w:themeColor="accent4" w:sz="4" w:space="0"/>
          <w:bottom w:val="single" w:color="C9DDE5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9DDE5" w:themeColor="accent4" w:sz="4" w:space="0"/>
          <w:left w:val="nil"/>
        </w:tcBorders>
      </w:tcPr>
    </w:tblStylePr>
    <w:tblStylePr w:type="swCell">
      <w:tcPr>
        <w:tcBorders>
          <w:top w:val="double" w:color="C9DDE5" w:themeColor="accent4" w:sz="4" w:space="0"/>
          <w:right w:val="nil"/>
        </w:tcBorders>
      </w:tcPr>
    </w:tblStylePr>
  </w:style>
  <w:style w:type="table" w:customStyle="1" w:styleId="361">
    <w:name w:val="List Table 3 Accent 5"/>
    <w:basedOn w:val="88"/>
    <w:uiPriority w:val="48"/>
    <w:tblPr>
      <w:tblBorders>
        <w:top w:val="single" w:color="DBE8ED" w:themeColor="accent5" w:sz="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BE8ED" w:themeColor="accent5" w:sz="4" w:space="0"/>
          <w:right w:val="single" w:color="DBE8ED" w:themeColor="accent5" w:sz="4" w:space="0"/>
        </w:tcBorders>
      </w:tcPr>
    </w:tblStylePr>
    <w:tblStylePr w:type="band1Horz">
      <w:tcPr>
        <w:tcBorders>
          <w:top w:val="single" w:color="DBE8ED" w:themeColor="accent5" w:sz="4" w:space="0"/>
          <w:bottom w:val="single" w:color="DBE8ED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BE8ED" w:themeColor="accent5" w:sz="4" w:space="0"/>
          <w:left w:val="nil"/>
        </w:tcBorders>
      </w:tcPr>
    </w:tblStylePr>
    <w:tblStylePr w:type="swCell">
      <w:tcPr>
        <w:tcBorders>
          <w:top w:val="double" w:color="DBE8ED" w:themeColor="accent5" w:sz="4" w:space="0"/>
          <w:right w:val="nil"/>
        </w:tcBorders>
      </w:tcPr>
    </w:tblStylePr>
  </w:style>
  <w:style w:type="table" w:customStyle="1" w:styleId="362">
    <w:name w:val="List Table 3 Accent 6"/>
    <w:basedOn w:val="88"/>
    <w:uiPriority w:val="48"/>
    <w:tblPr>
      <w:tblBorders>
        <w:top w:val="single" w:color="F2F2F2" w:themeColor="accent6" w:sz="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2F2F2" w:themeColor="accent6" w:sz="4" w:space="0"/>
          <w:right w:val="single" w:color="F2F2F2" w:themeColor="accent6" w:sz="4" w:space="0"/>
        </w:tcBorders>
      </w:tcPr>
    </w:tblStylePr>
    <w:tblStylePr w:type="band1Horz">
      <w:tcPr>
        <w:tcBorders>
          <w:top w:val="single" w:color="F2F2F2" w:themeColor="accent6" w:sz="4" w:space="0"/>
          <w:bottom w:val="single" w:color="F2F2F2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2F2F2" w:themeColor="accent6" w:sz="4" w:space="0"/>
          <w:left w:val="nil"/>
        </w:tcBorders>
      </w:tcPr>
    </w:tblStylePr>
    <w:tblStylePr w:type="swCell">
      <w:tcPr>
        <w:tcBorders>
          <w:top w:val="double" w:color="F2F2F2" w:themeColor="accent6" w:sz="4" w:space="0"/>
          <w:right w:val="nil"/>
        </w:tcBorders>
      </w:tcPr>
    </w:tblStylePr>
  </w:style>
  <w:style w:type="table" w:customStyle="1" w:styleId="363">
    <w:name w:val="List Table 4"/>
    <w:basedOn w:val="88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4">
    <w:name w:val="List Table 4 Accent 1"/>
    <w:basedOn w:val="88"/>
    <w:uiPriority w:val="49"/>
    <w:tblPr>
      <w:tblBorders>
        <w:top w:val="single" w:color="6C6ECE" w:themeColor="accent1" w:themeTint="99" w:sz="4" w:space="0"/>
        <w:left w:val="single" w:color="6C6ECE" w:themeColor="accent1" w:themeTint="99" w:sz="4" w:space="0"/>
        <w:bottom w:val="single" w:color="6C6ECE" w:themeColor="accent1" w:themeTint="99" w:sz="4" w:space="0"/>
        <w:right w:val="single" w:color="6C6ECE" w:themeColor="accent1" w:themeTint="99" w:sz="4" w:space="0"/>
        <w:insideH w:val="single" w:color="6C6ECE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E308B" w:themeColor="accent1" w:sz="4" w:space="0"/>
          <w:left w:val="single" w:color="2E308B" w:themeColor="accent1" w:sz="4" w:space="0"/>
          <w:bottom w:val="single" w:color="2E308B" w:themeColor="accent1" w:sz="4" w:space="0"/>
          <w:right w:val="single" w:color="2E308B" w:themeColor="accent1" w:sz="4" w:space="0"/>
          <w:insideH w:val="nil"/>
        </w:tcBorders>
        <w:shd w:val="clear" w:color="auto" w:fill="2E308B" w:themeFill="accent1"/>
      </w:tcPr>
    </w:tblStylePr>
    <w:tblStylePr w:type="lastRow">
      <w:rPr>
        <w:b/>
        <w:bCs/>
      </w:rPr>
      <w:tcPr>
        <w:tcBorders>
          <w:top w:val="double" w:color="6C6EC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65">
    <w:name w:val="List Table 4 Accent 2"/>
    <w:basedOn w:val="88"/>
    <w:uiPriority w:val="49"/>
    <w:tblPr>
      <w:tblBorders>
        <w:top w:val="single" w:color="7DC7E8" w:themeColor="accent2" w:themeTint="99" w:sz="4" w:space="0"/>
        <w:left w:val="single" w:color="7DC7E8" w:themeColor="accent2" w:themeTint="99" w:sz="4" w:space="0"/>
        <w:bottom w:val="single" w:color="7DC7E8" w:themeColor="accent2" w:themeTint="99" w:sz="4" w:space="0"/>
        <w:right w:val="single" w:color="7DC7E8" w:themeColor="accent2" w:themeTint="99" w:sz="4" w:space="0"/>
        <w:insideH w:val="single" w:color="7DC7E8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7A3DA" w:themeColor="accent2" w:sz="4" w:space="0"/>
          <w:left w:val="single" w:color="27A3DA" w:themeColor="accent2" w:sz="4" w:space="0"/>
          <w:bottom w:val="single" w:color="27A3DA" w:themeColor="accent2" w:sz="4" w:space="0"/>
          <w:right w:val="single" w:color="27A3DA" w:themeColor="accent2" w:sz="4" w:space="0"/>
          <w:insideH w:val="nil"/>
        </w:tcBorders>
        <w:shd w:val="clear" w:color="auto" w:fill="27A3DA" w:themeFill="accent2"/>
      </w:tcPr>
    </w:tblStylePr>
    <w:tblStylePr w:type="lastRow">
      <w:rPr>
        <w:b/>
        <w:bCs/>
      </w:rPr>
      <w:tcPr>
        <w:tcBorders>
          <w:top w:val="double" w:color="7DC7E8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66">
    <w:name w:val="List Table 4 Accent 3"/>
    <w:basedOn w:val="88"/>
    <w:uiPriority w:val="49"/>
    <w:tblPr>
      <w:tblBorders>
        <w:top w:val="single" w:color="BFD7DF" w:themeColor="accent3" w:themeTint="99" w:sz="4" w:space="0"/>
        <w:left w:val="single" w:color="BFD7DF" w:themeColor="accent3" w:themeTint="99" w:sz="4" w:space="0"/>
        <w:bottom w:val="single" w:color="BFD7DF" w:themeColor="accent3" w:themeTint="99" w:sz="4" w:space="0"/>
        <w:right w:val="single" w:color="BFD7DF" w:themeColor="accent3" w:themeTint="99" w:sz="4" w:space="0"/>
        <w:insideH w:val="single" w:color="BFD7DF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5BDCB" w:themeColor="accent3" w:sz="4" w:space="0"/>
          <w:left w:val="single" w:color="95BDCB" w:themeColor="accent3" w:sz="4" w:space="0"/>
          <w:bottom w:val="single" w:color="95BDCB" w:themeColor="accent3" w:sz="4" w:space="0"/>
          <w:right w:val="single" w:color="95BDCB" w:themeColor="accent3" w:sz="4" w:space="0"/>
          <w:insideH w:val="nil"/>
        </w:tcBorders>
        <w:shd w:val="clear" w:color="auto" w:fill="95BDCB" w:themeFill="accent3"/>
      </w:tcPr>
    </w:tblStylePr>
    <w:tblStylePr w:type="lastRow">
      <w:rPr>
        <w:b/>
        <w:bCs/>
      </w:rPr>
      <w:tcPr>
        <w:tcBorders>
          <w:top w:val="double" w:color="BFD7D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67">
    <w:name w:val="List Table 4 Accent 4"/>
    <w:basedOn w:val="88"/>
    <w:uiPriority w:val="49"/>
    <w:tblPr>
      <w:tblBorders>
        <w:top w:val="single" w:color="DEEAEF" w:themeColor="accent4" w:themeTint="99" w:sz="4" w:space="0"/>
        <w:left w:val="single" w:color="DEEAEF" w:themeColor="accent4" w:themeTint="99" w:sz="4" w:space="0"/>
        <w:bottom w:val="single" w:color="DEEAEF" w:themeColor="accent4" w:themeTint="99" w:sz="4" w:space="0"/>
        <w:right w:val="single" w:color="DEEAEF" w:themeColor="accent4" w:themeTint="99" w:sz="4" w:space="0"/>
        <w:insideH w:val="single" w:color="DEEAEF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9DDE5" w:themeColor="accent4" w:sz="4" w:space="0"/>
          <w:left w:val="single" w:color="C9DDE5" w:themeColor="accent4" w:sz="4" w:space="0"/>
          <w:bottom w:val="single" w:color="C9DDE5" w:themeColor="accent4" w:sz="4" w:space="0"/>
          <w:right w:val="single" w:color="C9DDE5" w:themeColor="accent4" w:sz="4" w:space="0"/>
          <w:insideH w:val="nil"/>
        </w:tcBorders>
        <w:shd w:val="clear" w:color="auto" w:fill="C9DDE5" w:themeFill="accent4"/>
      </w:tcPr>
    </w:tblStylePr>
    <w:tblStylePr w:type="lastRow">
      <w:rPr>
        <w:b/>
        <w:bCs/>
      </w:rPr>
      <w:tcPr>
        <w:tcBorders>
          <w:top w:val="double" w:color="DEEAE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68">
    <w:name w:val="List Table 4 Accent 5"/>
    <w:basedOn w:val="88"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69">
    <w:name w:val="List Table 4 Accent 6"/>
    <w:basedOn w:val="88"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70">
    <w:name w:val="List Table 5 Dark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1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E308B" w:themeColor="accent1" w:sz="24" w:space="0"/>
        <w:left w:val="single" w:color="2E308B" w:themeColor="accent1" w:sz="24" w:space="0"/>
        <w:bottom w:val="single" w:color="2E308B" w:themeColor="accent1" w:sz="24" w:space="0"/>
        <w:right w:val="single" w:color="2E308B" w:themeColor="accent1" w:sz="24" w:space="0"/>
      </w:tblBorders>
    </w:tblPr>
    <w:tcPr>
      <w:shd w:val="clear" w:color="auto" w:fill="2E308B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2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7A3DA" w:themeColor="accent2" w:sz="24" w:space="0"/>
        <w:left w:val="single" w:color="27A3DA" w:themeColor="accent2" w:sz="24" w:space="0"/>
        <w:bottom w:val="single" w:color="27A3DA" w:themeColor="accent2" w:sz="24" w:space="0"/>
        <w:right w:val="single" w:color="27A3DA" w:themeColor="accent2" w:sz="24" w:space="0"/>
      </w:tblBorders>
    </w:tblPr>
    <w:tcPr>
      <w:shd w:val="clear" w:color="auto" w:fill="27A3DA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3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5BDCB" w:themeColor="accent3" w:sz="24" w:space="0"/>
        <w:left w:val="single" w:color="95BDCB" w:themeColor="accent3" w:sz="24" w:space="0"/>
        <w:bottom w:val="single" w:color="95BDCB" w:themeColor="accent3" w:sz="24" w:space="0"/>
        <w:right w:val="single" w:color="95BDCB" w:themeColor="accent3" w:sz="24" w:space="0"/>
      </w:tblBorders>
    </w:tblPr>
    <w:tcPr>
      <w:shd w:val="clear" w:color="auto" w:fill="95BDCB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4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9DDE5" w:themeColor="accent4" w:sz="24" w:space="0"/>
        <w:left w:val="single" w:color="C9DDE5" w:themeColor="accent4" w:sz="24" w:space="0"/>
        <w:bottom w:val="single" w:color="C9DDE5" w:themeColor="accent4" w:sz="24" w:space="0"/>
        <w:right w:val="single" w:color="C9DDE5" w:themeColor="accent4" w:sz="24" w:space="0"/>
      </w:tblBorders>
    </w:tblPr>
    <w:tcPr>
      <w:shd w:val="clear" w:color="auto" w:fill="C9DDE5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5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BE8ED" w:themeColor="accent5" w:sz="24" w:space="0"/>
        <w:left w:val="single" w:color="DBE8ED" w:themeColor="accent5" w:sz="24" w:space="0"/>
        <w:bottom w:val="single" w:color="DBE8ED" w:themeColor="accent5" w:sz="24" w:space="0"/>
        <w:right w:val="single" w:color="DBE8ED" w:themeColor="accent5" w:sz="24" w:space="0"/>
      </w:tblBorders>
    </w:tblPr>
    <w:tcPr>
      <w:shd w:val="clear" w:color="auto" w:fill="DBE8ED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5 Dark Accent 6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2F2F2" w:themeColor="accent6" w:sz="24" w:space="0"/>
        <w:left w:val="single" w:color="F2F2F2" w:themeColor="accent6" w:sz="24" w:space="0"/>
        <w:bottom w:val="single" w:color="F2F2F2" w:themeColor="accent6" w:sz="24" w:space="0"/>
        <w:right w:val="single" w:color="F2F2F2" w:themeColor="accent6" w:sz="24" w:space="0"/>
      </w:tblBorders>
    </w:tblPr>
    <w:tcPr>
      <w:shd w:val="clear" w:color="auto" w:fill="F2F2F2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7">
    <w:name w:val="List Table 6 Colorful"/>
    <w:basedOn w:val="88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8">
    <w:name w:val="List Table 6 Colorful Accent 1"/>
    <w:basedOn w:val="88"/>
    <w:uiPriority w:val="51"/>
    <w:rPr>
      <w:color w:val="232468" w:themeColor="accent1" w:themeShade="BF"/>
    </w:rPr>
    <w:tblPr>
      <w:tblBorders>
        <w:top w:val="single" w:color="2E308B" w:themeColor="accent1" w:sz="4" w:space="0"/>
        <w:bottom w:val="single" w:color="2E308B" w:themeColor="accent1" w:sz="4" w:space="0"/>
      </w:tblBorders>
    </w:tblPr>
    <w:tblStylePr w:type="firstRow">
      <w:rPr>
        <w:b/>
        <w:bCs/>
      </w:rPr>
      <w:tcPr>
        <w:tcBorders>
          <w:bottom w:val="single" w:color="2E308B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E308B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</w:style>
  <w:style w:type="table" w:customStyle="1" w:styleId="379">
    <w:name w:val="List Table 6 Colorful Accent 2"/>
    <w:basedOn w:val="88"/>
    <w:uiPriority w:val="51"/>
    <w:rPr>
      <w:color w:val="1C7BA5" w:themeColor="accent2" w:themeShade="BF"/>
    </w:rPr>
    <w:tblPr>
      <w:tblBorders>
        <w:top w:val="single" w:color="27A3DA" w:themeColor="accent2" w:sz="4" w:space="0"/>
        <w:bottom w:val="single" w:color="27A3DA" w:themeColor="accent2" w:sz="4" w:space="0"/>
      </w:tblBorders>
    </w:tblPr>
    <w:tblStylePr w:type="firstRow">
      <w:rPr>
        <w:b/>
        <w:bCs/>
      </w:rPr>
      <w:tcPr>
        <w:tcBorders>
          <w:bottom w:val="single" w:color="27A3DA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27A3DA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</w:style>
  <w:style w:type="table" w:customStyle="1" w:styleId="380">
    <w:name w:val="List Table 6 Colorful Accent 3"/>
    <w:basedOn w:val="88"/>
    <w:uiPriority w:val="51"/>
    <w:rPr>
      <w:color w:val="5A98AE" w:themeColor="accent3" w:themeShade="BF"/>
    </w:rPr>
    <w:tblPr>
      <w:tblBorders>
        <w:top w:val="single" w:color="95BDCB" w:themeColor="accent3" w:sz="4" w:space="0"/>
        <w:bottom w:val="single" w:color="95BDCB" w:themeColor="accent3" w:sz="4" w:space="0"/>
      </w:tblBorders>
    </w:tblPr>
    <w:tblStylePr w:type="firstRow">
      <w:rPr>
        <w:b/>
        <w:bCs/>
      </w:rPr>
      <w:tcPr>
        <w:tcBorders>
          <w:bottom w:val="single" w:color="95BDCB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5BDCB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</w:style>
  <w:style w:type="table" w:customStyle="1" w:styleId="381">
    <w:name w:val="List Table 6 Colorful Accent 4"/>
    <w:basedOn w:val="88"/>
    <w:uiPriority w:val="51"/>
    <w:rPr>
      <w:color w:val="80AFC2" w:themeColor="accent4" w:themeShade="BF"/>
    </w:rPr>
    <w:tblPr>
      <w:tblBorders>
        <w:top w:val="single" w:color="C9DDE5" w:themeColor="accent4" w:sz="4" w:space="0"/>
        <w:bottom w:val="single" w:color="C9DDE5" w:themeColor="accent4" w:sz="4" w:space="0"/>
      </w:tblBorders>
    </w:tblPr>
    <w:tblStylePr w:type="firstRow">
      <w:rPr>
        <w:b/>
        <w:bCs/>
      </w:rPr>
      <w:tcPr>
        <w:tcBorders>
          <w:bottom w:val="single" w:color="C9DDE5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C9DDE5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</w:style>
  <w:style w:type="table" w:customStyle="1" w:styleId="382">
    <w:name w:val="List Table 6 Colorful Accent 5"/>
    <w:basedOn w:val="88"/>
    <w:uiPriority w:val="51"/>
    <w:rPr>
      <w:color w:val="8FB7C7" w:themeColor="accent5" w:themeShade="BF"/>
    </w:rPr>
    <w:tblPr>
      <w:tblBorders>
        <w:top w:val="single" w:color="DBE8ED" w:themeColor="accent5" w:sz="4" w:space="0"/>
        <w:bottom w:val="single" w:color="DBE8ED" w:themeColor="accent5" w:sz="4" w:space="0"/>
      </w:tblBorders>
    </w:tblPr>
    <w:tblStylePr w:type="firstRow">
      <w:rPr>
        <w:b/>
        <w:bCs/>
      </w:rPr>
      <w:tcPr>
        <w:tcBorders>
          <w:bottom w:val="single" w:color="DBE8ED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83">
    <w:name w:val="List Table 6 Colorful Accent 6"/>
    <w:basedOn w:val="88"/>
    <w:uiPriority w:val="51"/>
    <w:rPr>
      <w:color w:val="B5B5B5" w:themeColor="accent6" w:themeShade="BF"/>
    </w:rPr>
    <w:tblPr>
      <w:tblBorders>
        <w:top w:val="single" w:color="F2F2F2" w:themeColor="accent6" w:sz="4" w:space="0"/>
        <w:bottom w:val="single" w:color="F2F2F2" w:themeColor="accent6" w:sz="4" w:space="0"/>
      </w:tblBorders>
    </w:tblPr>
    <w:tblStylePr w:type="firstRow">
      <w:rPr>
        <w:b/>
        <w:bCs/>
      </w:rPr>
      <w:tcPr>
        <w:tcBorders>
          <w:bottom w:val="single" w:color="F2F2F2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84">
    <w:name w:val="List Table 7 Colorful"/>
    <w:basedOn w:val="88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1"/>
    <w:basedOn w:val="88"/>
    <w:uiPriority w:val="52"/>
    <w:rPr>
      <w:color w:val="232468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E308B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E308B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E308B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E308B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ECEEE" w:themeFill="accent1" w:themeFillTint="33"/>
      </w:tcPr>
    </w:tblStylePr>
    <w:tblStylePr w:type="band1Horz">
      <w:tcPr>
        <w:shd w:val="clear" w:color="auto" w:fill="CECEEE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2"/>
    <w:basedOn w:val="88"/>
    <w:uiPriority w:val="52"/>
    <w:rPr>
      <w:color w:val="1C7BA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7A3DA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7A3DA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7A3DA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7A3DA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3ECF7" w:themeFill="accent2" w:themeFillTint="33"/>
      </w:tcPr>
    </w:tblStylePr>
    <w:tblStylePr w:type="band1Horz">
      <w:tcPr>
        <w:shd w:val="clear" w:color="auto" w:fill="D3ECF7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3"/>
    <w:basedOn w:val="88"/>
    <w:uiPriority w:val="52"/>
    <w:rPr>
      <w:color w:val="5A98AE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5BDCB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5BDCB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5BDCB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5BDCB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9F1F4" w:themeFill="accent3" w:themeFillTint="33"/>
      </w:tcPr>
    </w:tblStylePr>
    <w:tblStylePr w:type="band1Horz">
      <w:tcPr>
        <w:shd w:val="clear" w:color="auto" w:fill="E9F1F4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4"/>
    <w:basedOn w:val="88"/>
    <w:uiPriority w:val="52"/>
    <w:rPr>
      <w:color w:val="80AFC2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9DDE5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9DDE5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9DDE5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9DDE5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4F8F9" w:themeFill="accent4" w:themeFillTint="33"/>
      </w:tcPr>
    </w:tblStylePr>
    <w:tblStylePr w:type="band1Horz">
      <w:tcPr>
        <w:shd w:val="clear" w:color="auto" w:fill="F4F8F9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5"/>
    <w:basedOn w:val="88"/>
    <w:uiPriority w:val="52"/>
    <w:rPr>
      <w:color w:val="8FB7C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BE8E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BE8E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BE8E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BE8ED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0">
    <w:name w:val="List Table 7 Colorful Accent 6"/>
    <w:basedOn w:val="88"/>
    <w:uiPriority w:val="52"/>
    <w:rPr>
      <w:color w:val="B5B5B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2F2F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2F2F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2F2F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2F2F2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1">
    <w:name w:val="宏文本 字符"/>
    <w:basedOn w:val="231"/>
    <w:link w:val="2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392">
    <w:name w:val="Mention"/>
    <w:basedOn w:val="231"/>
    <w:semiHidden/>
    <w:unhideWhenUsed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393">
    <w:name w:val="信息标题 字符"/>
    <w:basedOn w:val="231"/>
    <w:link w:val="79"/>
    <w:semiHidden/>
    <w:uiPriority w:val="99"/>
    <w:rPr>
      <w:rFonts w:ascii="Microsoft YaHei UI" w:hAnsi="Microsoft YaHei UI" w:eastAsia="Microsoft YaHei UI" w:cstheme="majorBidi"/>
      <w:shd w:val="pct20" w:color="auto" w:fill="auto"/>
    </w:rPr>
  </w:style>
  <w:style w:type="paragraph" w:styleId="394">
    <w:name w:val="No Spacing"/>
    <w:semiHidden/>
    <w:qFormat/>
    <w:uiPriority w:val="1"/>
    <w:rPr>
      <w:rFonts w:ascii="Microsoft YaHei UI" w:hAnsi="Microsoft YaHei UI" w:eastAsia="Microsoft YaHei UI" w:cstheme="minorBidi"/>
      <w:sz w:val="28"/>
      <w:szCs w:val="24"/>
      <w:lang w:val="en-US" w:eastAsia="zh-CN" w:bidi="ar-SA"/>
    </w:rPr>
  </w:style>
  <w:style w:type="character" w:customStyle="1" w:styleId="395">
    <w:name w:val="注释标题 字符"/>
    <w:basedOn w:val="231"/>
    <w:link w:val="16"/>
    <w:semiHidden/>
    <w:uiPriority w:val="99"/>
    <w:rPr>
      <w:rFonts w:ascii="Microsoft YaHei UI" w:hAnsi="Microsoft YaHei UI" w:eastAsia="Microsoft YaHei UI"/>
      <w:sz w:val="28"/>
    </w:rPr>
  </w:style>
  <w:style w:type="table" w:customStyle="1" w:styleId="396">
    <w:name w:val="Plain Table 1"/>
    <w:basedOn w:val="88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2"/>
    <w:basedOn w:val="88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8">
    <w:name w:val="Plain Table 3"/>
    <w:basedOn w:val="88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9">
    <w:name w:val="Plain Table 4"/>
    <w:basedOn w:val="88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0">
    <w:name w:val="Plain Table 5"/>
    <w:basedOn w:val="88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401">
    <w:name w:val="纯文本 字符"/>
    <w:basedOn w:val="231"/>
    <w:link w:val="45"/>
    <w:semiHidden/>
    <w:uiPriority w:val="99"/>
    <w:rPr>
      <w:rFonts w:ascii="Microsoft YaHei UI" w:hAnsi="Microsoft YaHei UI" w:eastAsia="Microsoft YaHei UI"/>
      <w:sz w:val="21"/>
      <w:szCs w:val="21"/>
    </w:rPr>
  </w:style>
  <w:style w:type="character" w:customStyle="1" w:styleId="402">
    <w:name w:val="称呼 字符"/>
    <w:basedOn w:val="231"/>
    <w:link w:val="30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403">
    <w:name w:val="签名 字符"/>
    <w:basedOn w:val="231"/>
    <w:link w:val="58"/>
    <w:semiHidden/>
    <w:uiPriority w:val="99"/>
    <w:rPr>
      <w:rFonts w:ascii="Microsoft YaHei UI" w:hAnsi="Microsoft YaHei UI" w:eastAsia="Microsoft YaHei UI"/>
      <w:sz w:val="28"/>
    </w:rPr>
  </w:style>
  <w:style w:type="character" w:customStyle="1" w:styleId="404">
    <w:name w:val="Smart Hyperlink"/>
    <w:basedOn w:val="231"/>
    <w:semiHidden/>
    <w:unhideWhenUsed/>
    <w:uiPriority w:val="99"/>
    <w:rPr>
      <w:rFonts w:ascii="Microsoft YaHei UI" w:hAnsi="Microsoft YaHei UI" w:eastAsia="Microsoft YaHei UI"/>
      <w:u w:val="dotted"/>
    </w:rPr>
  </w:style>
  <w:style w:type="character" w:customStyle="1" w:styleId="405">
    <w:name w:val="副标题 字符"/>
    <w:basedOn w:val="231"/>
    <w:link w:val="64"/>
    <w:semiHidden/>
    <w:uiPriority w:val="11"/>
    <w:rPr>
      <w:rFonts w:ascii="Microsoft YaHei UI" w:hAnsi="Microsoft YaHei UI" w:eastAsia="Microsoft YaHei U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6">
    <w:name w:val="Subtle Emphasis"/>
    <w:basedOn w:val="231"/>
    <w:semiHidden/>
    <w:qFormat/>
    <w:uiPriority w:val="1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7">
    <w:name w:val="Subtle Reference"/>
    <w:basedOn w:val="231"/>
    <w:semiHidden/>
    <w:qFormat/>
    <w:uiPriority w:val="31"/>
    <w:rPr>
      <w:rFonts w:ascii="Microsoft YaHei UI" w:hAnsi="Microsoft YaHei UI"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8">
    <w:name w:val="Grid Table Light"/>
    <w:basedOn w:val="88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409">
    <w:name w:val="标题 字符"/>
    <w:basedOn w:val="231"/>
    <w:link w:val="84"/>
    <w:semiHidden/>
    <w:uiPriority w:val="10"/>
    <w:rPr>
      <w:rFonts w:ascii="Microsoft YaHei UI" w:hAnsi="Microsoft YaHei UI" w:eastAsia="Microsoft YaHei UI" w:cstheme="majorBidi"/>
      <w:spacing w:val="-10"/>
      <w:kern w:val="28"/>
      <w:sz w:val="56"/>
      <w:szCs w:val="56"/>
    </w:rPr>
  </w:style>
  <w:style w:type="paragraph" w:customStyle="1" w:styleId="410">
    <w:name w:val="TOC Heading"/>
    <w:basedOn w:val="3"/>
    <w:next w:val="1"/>
    <w:semiHidden/>
    <w:unhideWhenUsed/>
    <w:qFormat/>
    <w:uiPriority w:val="39"/>
    <w:pPr>
      <w:spacing w:before="240"/>
      <w:outlineLvl w:val="9"/>
    </w:pPr>
    <w:rPr>
      <w:b w:val="0"/>
      <w:color w:val="232468" w:themeColor="accent1" w:themeShade="BF"/>
      <w:sz w:val="32"/>
    </w:rPr>
  </w:style>
  <w:style w:type="character" w:customStyle="1" w:styleId="411">
    <w:name w:val="Unresolved Mention"/>
    <w:basedOn w:val="231"/>
    <w:semiHidden/>
    <w:unhideWhenUsed/>
    <w:uiPriority w:val="99"/>
    <w:rPr>
      <w:rFonts w:ascii="Microsoft YaHei UI" w:hAnsi="Microsoft YaHei UI" w:eastAsia="Microsoft YaHei UI"/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2.wdp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4.xml"/><Relationship Id="rId27" Type="http://schemas.openxmlformats.org/officeDocument/2006/relationships/customXml" Target="../customXml/item3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emf"/><Relationship Id="rId14" Type="http://schemas.openxmlformats.org/officeDocument/2006/relationships/image" Target="media/image7.emf"/><Relationship Id="rId13" Type="http://schemas.openxmlformats.org/officeDocument/2006/relationships/image" Target="media/image6.emf"/><Relationship Id="rId12" Type="http://schemas.openxmlformats.org/officeDocument/2006/relationships/image" Target="media/image5.emf"/><Relationship Id="rId11" Type="http://schemas.openxmlformats.org/officeDocument/2006/relationships/image" Target="media/image4.emf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BR">
  <a:themeElements>
    <a:clrScheme name="Modern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E308B"/>
      </a:accent1>
      <a:accent2>
        <a:srgbClr val="27A3DA"/>
      </a:accent2>
      <a:accent3>
        <a:srgbClr val="95BDCB"/>
      </a:accent3>
      <a:accent4>
        <a:srgbClr val="C9DDE5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66FCE6-AA0A-408C-8D20-B980FCED8874}">
  <ds:schemaRefs/>
</ds:datastoreItem>
</file>

<file path=customXml/itemProps3.xml><?xml version="1.0" encoding="utf-8"?>
<ds:datastoreItem xmlns:ds="http://schemas.openxmlformats.org/officeDocument/2006/customXml" ds:itemID="{F15B70B5-E5A2-4A13-97CB-E8B3BAF6C7A8}">
  <ds:schemaRefs/>
</ds:datastoreItem>
</file>

<file path=customXml/itemProps4.xml><?xml version="1.0" encoding="utf-8"?>
<ds:datastoreItem xmlns:ds="http://schemas.openxmlformats.org/officeDocument/2006/customXml" ds:itemID="{7AE5F1A3-31DC-4D4D-A461-F92F201FBF9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现代风格商业报告.dotx</Template>
  <Pages>10</Pages>
  <Words>197</Words>
  <Characters>1123</Characters>
  <Lines>9</Lines>
  <Paragraphs>2</Paragraphs>
  <TotalTime>23</TotalTime>
  <ScaleCrop>false</ScaleCrop>
  <LinksUpToDate>false</LinksUpToDate>
  <CharactersWithSpaces>1318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2021-01-10T04:21:00Z</dcterms:created>
  <dcterms:modified xsi:type="dcterms:W3CDTF">2021-01-22T03:53:38Z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2052-11.1.0.10314</vt:lpwstr>
  </property>
</Properties>
</file>